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1D06" w14:textId="73DAA846" w:rsidR="009350D4" w:rsidRPr="00CD1175" w:rsidRDefault="009350D4" w:rsidP="009350D4">
      <w:pPr>
        <w:spacing w:after="0"/>
        <w:rPr>
          <w:b/>
          <w:bCs/>
          <w:sz w:val="28"/>
          <w:szCs w:val="28"/>
        </w:rPr>
      </w:pPr>
    </w:p>
    <w:p w14:paraId="79C656A7" w14:textId="77777777" w:rsidR="009350D4" w:rsidRPr="00CD1175" w:rsidRDefault="009350D4" w:rsidP="009350D4">
      <w:pPr>
        <w:jc w:val="center"/>
        <w:rPr>
          <w:rFonts w:ascii="Times New Roman" w:hAnsi="Times New Roman" w:cs="Times New Roman"/>
          <w:b/>
          <w:bCs/>
          <w:sz w:val="28"/>
          <w:szCs w:val="28"/>
        </w:rPr>
      </w:pPr>
    </w:p>
    <w:p w14:paraId="48F73EF3" w14:textId="77777777" w:rsidR="009350D4" w:rsidRPr="00CD1175" w:rsidRDefault="009350D4" w:rsidP="009350D4">
      <w:pPr>
        <w:jc w:val="center"/>
        <w:rPr>
          <w:rFonts w:ascii="Times New Roman" w:hAnsi="Times New Roman" w:cs="Times New Roman"/>
          <w:b/>
          <w:bCs/>
          <w:sz w:val="28"/>
          <w:szCs w:val="28"/>
        </w:rPr>
      </w:pPr>
      <w:r w:rsidRPr="00CD1175">
        <w:rPr>
          <w:rFonts w:ascii="Times New Roman" w:hAnsi="Times New Roman" w:cs="Times New Roman"/>
          <w:b/>
          <w:bCs/>
          <w:sz w:val="28"/>
          <w:szCs w:val="28"/>
        </w:rPr>
        <w:t xml:space="preserve">Lab Report: </w:t>
      </w:r>
      <w:r w:rsidRPr="00CD1175">
        <w:rPr>
          <w:rFonts w:ascii="Times New Roman" w:hAnsi="Times New Roman" w:cs="Times New Roman"/>
          <w:sz w:val="28"/>
          <w:szCs w:val="28"/>
        </w:rPr>
        <w:t>01</w:t>
      </w:r>
    </w:p>
    <w:p w14:paraId="5036DAE6" w14:textId="77777777" w:rsidR="009350D4" w:rsidRPr="00CD1175" w:rsidRDefault="009350D4" w:rsidP="009350D4">
      <w:pPr>
        <w:jc w:val="center"/>
        <w:rPr>
          <w:rFonts w:ascii="Times New Roman" w:hAnsi="Times New Roman" w:cs="Times New Roman"/>
          <w:b/>
          <w:bCs/>
          <w:sz w:val="28"/>
          <w:szCs w:val="28"/>
        </w:rPr>
      </w:pPr>
      <w:r w:rsidRPr="00CD1175">
        <w:rPr>
          <w:rFonts w:ascii="Times New Roman" w:hAnsi="Times New Roman" w:cs="Times New Roman"/>
          <w:b/>
          <w:bCs/>
          <w:sz w:val="28"/>
          <w:szCs w:val="28"/>
        </w:rPr>
        <w:t>Title: Basic MATLAB</w:t>
      </w:r>
    </w:p>
    <w:p w14:paraId="63789599" w14:textId="77777777" w:rsidR="009350D4" w:rsidRPr="002733EB" w:rsidRDefault="009350D4" w:rsidP="009350D4">
      <w:pPr>
        <w:jc w:val="center"/>
        <w:rPr>
          <w:rFonts w:ascii="Times New Roman" w:hAnsi="Times New Roman" w:cs="Times New Roman"/>
          <w:i/>
          <w:iCs/>
          <w:color w:val="000000" w:themeColor="text1"/>
          <w:sz w:val="28"/>
          <w:szCs w:val="28"/>
        </w:rPr>
      </w:pPr>
      <w:r w:rsidRPr="00CD1175">
        <w:rPr>
          <w:rFonts w:ascii="Times New Roman" w:hAnsi="Times New Roman" w:cs="Times New Roman"/>
          <w:b/>
          <w:bCs/>
          <w:i/>
          <w:iCs/>
          <w:sz w:val="28"/>
          <w:szCs w:val="28"/>
        </w:rPr>
        <w:t xml:space="preserve">Course </w:t>
      </w:r>
      <w:r>
        <w:rPr>
          <w:rFonts w:ascii="Times New Roman" w:hAnsi="Times New Roman" w:cs="Times New Roman"/>
          <w:b/>
          <w:bCs/>
          <w:i/>
          <w:iCs/>
          <w:sz w:val="28"/>
          <w:szCs w:val="28"/>
        </w:rPr>
        <w:t>T</w:t>
      </w:r>
      <w:r w:rsidRPr="00CD1175">
        <w:rPr>
          <w:rFonts w:ascii="Times New Roman" w:hAnsi="Times New Roman" w:cs="Times New Roman"/>
          <w:b/>
          <w:bCs/>
          <w:i/>
          <w:iCs/>
          <w:sz w:val="28"/>
          <w:szCs w:val="28"/>
        </w:rPr>
        <w:t>itle:</w:t>
      </w:r>
      <w:r w:rsidRPr="00CD1175">
        <w:rPr>
          <w:rFonts w:ascii="Times New Roman" w:hAnsi="Times New Roman" w:cs="Times New Roman"/>
          <w:i/>
          <w:iCs/>
          <w:sz w:val="28"/>
          <w:szCs w:val="28"/>
        </w:rPr>
        <w:t xml:space="preserve"> </w:t>
      </w:r>
      <w:r w:rsidRPr="002733EB">
        <w:rPr>
          <w:rFonts w:ascii="Times New Roman" w:hAnsi="Times New Roman" w:cs="Times New Roman"/>
          <w:i/>
          <w:iCs/>
          <w:color w:val="000000" w:themeColor="text1"/>
          <w:sz w:val="28"/>
          <w:szCs w:val="28"/>
        </w:rPr>
        <w:t>Data and Telecommunication Laboratory</w:t>
      </w:r>
    </w:p>
    <w:p w14:paraId="24100BF0" w14:textId="77777777" w:rsidR="009350D4" w:rsidRPr="00CD1175" w:rsidRDefault="009350D4" w:rsidP="009350D4">
      <w:pPr>
        <w:jc w:val="center"/>
        <w:rPr>
          <w:rFonts w:ascii="Times New Roman" w:hAnsi="Times New Roman" w:cs="Times New Roman"/>
          <w:i/>
          <w:iCs/>
          <w:sz w:val="28"/>
          <w:szCs w:val="28"/>
        </w:rPr>
      </w:pPr>
      <w:r w:rsidRPr="00CD1175">
        <w:rPr>
          <w:rFonts w:ascii="Times New Roman" w:hAnsi="Times New Roman" w:cs="Times New Roman"/>
          <w:b/>
          <w:bCs/>
          <w:i/>
          <w:iCs/>
          <w:sz w:val="28"/>
          <w:szCs w:val="28"/>
        </w:rPr>
        <w:t xml:space="preserve">Course </w:t>
      </w:r>
      <w:r>
        <w:rPr>
          <w:rFonts w:ascii="Times New Roman" w:hAnsi="Times New Roman" w:cs="Times New Roman"/>
          <w:b/>
          <w:bCs/>
          <w:i/>
          <w:iCs/>
          <w:sz w:val="28"/>
          <w:szCs w:val="28"/>
        </w:rPr>
        <w:t>C</w:t>
      </w:r>
      <w:r w:rsidRPr="00CD1175">
        <w:rPr>
          <w:rFonts w:ascii="Times New Roman" w:hAnsi="Times New Roman" w:cs="Times New Roman"/>
          <w:b/>
          <w:bCs/>
          <w:i/>
          <w:iCs/>
          <w:sz w:val="28"/>
          <w:szCs w:val="28"/>
        </w:rPr>
        <w:t>ode:</w:t>
      </w:r>
      <w:r w:rsidRPr="00CD1175">
        <w:rPr>
          <w:rFonts w:ascii="Times New Roman" w:hAnsi="Times New Roman" w:cs="Times New Roman"/>
          <w:i/>
          <w:iCs/>
          <w:sz w:val="28"/>
          <w:szCs w:val="28"/>
        </w:rPr>
        <w:t xml:space="preserve"> CSE-260</w:t>
      </w:r>
    </w:p>
    <w:p w14:paraId="16A6CB9C" w14:textId="77777777" w:rsidR="009350D4" w:rsidRPr="00CD1175" w:rsidRDefault="009350D4" w:rsidP="009350D4">
      <w:pPr>
        <w:jc w:val="center"/>
        <w:rPr>
          <w:rFonts w:ascii="Times New Roman" w:hAnsi="Times New Roman" w:cs="Times New Roman"/>
          <w:i/>
          <w:iCs/>
          <w:sz w:val="28"/>
          <w:szCs w:val="28"/>
        </w:rPr>
      </w:pPr>
      <w:r w:rsidRPr="00CD1175">
        <w:rPr>
          <w:rFonts w:ascii="Times New Roman" w:hAnsi="Times New Roman" w:cs="Times New Roman"/>
          <w:i/>
          <w:iCs/>
          <w:sz w:val="28"/>
          <w:szCs w:val="28"/>
        </w:rPr>
        <w:t>2nd Year 2nd Semester Examination 2023</w:t>
      </w:r>
    </w:p>
    <w:p w14:paraId="17DDD5D9" w14:textId="2CD19F83" w:rsidR="009350D4" w:rsidRPr="00CD1175" w:rsidRDefault="009350D4" w:rsidP="009350D4">
      <w:pPr>
        <w:jc w:val="center"/>
        <w:rPr>
          <w:rFonts w:ascii="Times New Roman" w:hAnsi="Times New Roman" w:cs="Times New Roman"/>
          <w:sz w:val="28"/>
          <w:szCs w:val="28"/>
        </w:rPr>
      </w:pPr>
      <w:r w:rsidRPr="00CD1175">
        <w:rPr>
          <w:rFonts w:ascii="Times New Roman" w:hAnsi="Times New Roman" w:cs="Times New Roman"/>
          <w:b/>
          <w:bCs/>
          <w:sz w:val="28"/>
          <w:szCs w:val="28"/>
        </w:rPr>
        <w:t>Date of Submission:</w:t>
      </w:r>
      <w:r w:rsidRPr="00CD1175">
        <w:rPr>
          <w:rFonts w:ascii="Times New Roman" w:hAnsi="Times New Roman" w:cs="Times New Roman"/>
          <w:sz w:val="28"/>
          <w:szCs w:val="28"/>
        </w:rPr>
        <w:t xml:space="preserve"> 2</w:t>
      </w:r>
      <w:r>
        <w:rPr>
          <w:rFonts w:ascii="Times New Roman" w:hAnsi="Times New Roman" w:cs="Times New Roman"/>
          <w:sz w:val="28"/>
          <w:szCs w:val="28"/>
        </w:rPr>
        <w:t>4</w:t>
      </w:r>
      <w:r w:rsidRPr="00CD1175">
        <w:rPr>
          <w:rFonts w:ascii="Times New Roman" w:hAnsi="Times New Roman" w:cs="Times New Roman"/>
          <w:sz w:val="28"/>
          <w:szCs w:val="28"/>
        </w:rPr>
        <w:t>/11/2024</w:t>
      </w:r>
    </w:p>
    <w:p w14:paraId="3461A5D2" w14:textId="77777777" w:rsidR="009350D4" w:rsidRPr="00CD1175" w:rsidRDefault="009350D4" w:rsidP="009350D4">
      <w:pPr>
        <w:spacing w:after="156"/>
        <w:ind w:left="558"/>
        <w:jc w:val="center"/>
        <w:rPr>
          <w:sz w:val="28"/>
          <w:szCs w:val="28"/>
        </w:rPr>
      </w:pPr>
      <w:r w:rsidRPr="00CD1175">
        <w:rPr>
          <w:noProof/>
          <w:sz w:val="28"/>
          <w:szCs w:val="28"/>
        </w:rPr>
        <w:drawing>
          <wp:anchor distT="0" distB="0" distL="114300" distR="114300" simplePos="0" relativeHeight="251878912" behindDoc="0" locked="0" layoutInCell="1" allowOverlap="1" wp14:anchorId="5E37A84B" wp14:editId="18403FC2">
            <wp:simplePos x="0" y="0"/>
            <wp:positionH relativeFrom="margin">
              <wp:align>center</wp:align>
            </wp:positionH>
            <wp:positionV relativeFrom="paragraph">
              <wp:posOffset>89259</wp:posOffset>
            </wp:positionV>
            <wp:extent cx="1169273" cy="1509622"/>
            <wp:effectExtent l="0" t="0" r="0" b="0"/>
            <wp:wrapNone/>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extLst>
                        <a:ext uri="{28A0092B-C50C-407E-A947-70E740481C1C}">
                          <a14:useLocalDpi xmlns:a14="http://schemas.microsoft.com/office/drawing/2010/main" val="0"/>
                        </a:ext>
                      </a:extLst>
                    </a:blip>
                    <a:stretch>
                      <a:fillRect/>
                    </a:stretch>
                  </pic:blipFill>
                  <pic:spPr>
                    <a:xfrm>
                      <a:off x="0" y="0"/>
                      <a:ext cx="1169273" cy="1509622"/>
                    </a:xfrm>
                    <a:prstGeom prst="rect">
                      <a:avLst/>
                    </a:prstGeom>
                  </pic:spPr>
                </pic:pic>
              </a:graphicData>
            </a:graphic>
            <wp14:sizeRelH relativeFrom="margin">
              <wp14:pctWidth>0</wp14:pctWidth>
            </wp14:sizeRelH>
            <wp14:sizeRelV relativeFrom="margin">
              <wp14:pctHeight>0</wp14:pctHeight>
            </wp14:sizeRelV>
          </wp:anchor>
        </w:drawing>
      </w:r>
      <w:r w:rsidRPr="00CD1175">
        <w:rPr>
          <w:rFonts w:ascii="Times New Roman" w:eastAsia="Times New Roman" w:hAnsi="Times New Roman" w:cs="Times New Roman"/>
          <w:sz w:val="28"/>
          <w:szCs w:val="28"/>
        </w:rPr>
        <w:t xml:space="preserve"> </w:t>
      </w:r>
    </w:p>
    <w:p w14:paraId="212347C7" w14:textId="77777777" w:rsidR="009350D4" w:rsidRPr="00CD1175" w:rsidRDefault="009350D4" w:rsidP="009350D4">
      <w:pPr>
        <w:spacing w:after="220"/>
        <w:ind w:left="561"/>
        <w:jc w:val="center"/>
        <w:rPr>
          <w:rFonts w:ascii="Times New Roman" w:eastAsia="Times New Roman" w:hAnsi="Times New Roman" w:cs="Times New Roman"/>
          <w:sz w:val="28"/>
          <w:szCs w:val="28"/>
        </w:rPr>
      </w:pPr>
    </w:p>
    <w:p w14:paraId="618552A4" w14:textId="77777777" w:rsidR="009350D4" w:rsidRPr="00CD1175" w:rsidRDefault="009350D4" w:rsidP="009350D4">
      <w:pPr>
        <w:spacing w:after="220"/>
        <w:ind w:left="561"/>
        <w:jc w:val="center"/>
        <w:rPr>
          <w:rFonts w:ascii="Times New Roman" w:eastAsia="Times New Roman" w:hAnsi="Times New Roman" w:cs="Times New Roman"/>
          <w:sz w:val="28"/>
          <w:szCs w:val="28"/>
        </w:rPr>
      </w:pPr>
    </w:p>
    <w:p w14:paraId="52C04401" w14:textId="77777777" w:rsidR="009350D4" w:rsidRPr="00CD1175" w:rsidRDefault="009350D4" w:rsidP="009350D4">
      <w:pPr>
        <w:spacing w:after="220"/>
        <w:ind w:left="561"/>
        <w:jc w:val="center"/>
        <w:rPr>
          <w:rFonts w:ascii="Times New Roman" w:eastAsia="Times New Roman" w:hAnsi="Times New Roman" w:cs="Times New Roman"/>
          <w:sz w:val="28"/>
          <w:szCs w:val="28"/>
        </w:rPr>
      </w:pPr>
    </w:p>
    <w:p w14:paraId="34FDBFD1" w14:textId="77777777" w:rsidR="009350D4" w:rsidRPr="00CD1175" w:rsidRDefault="009350D4" w:rsidP="009350D4">
      <w:pPr>
        <w:spacing w:after="220"/>
        <w:ind w:left="561"/>
        <w:jc w:val="center"/>
        <w:rPr>
          <w:sz w:val="28"/>
          <w:szCs w:val="28"/>
        </w:rPr>
      </w:pPr>
      <w:r w:rsidRPr="00CD1175">
        <w:rPr>
          <w:rFonts w:ascii="Times New Roman" w:eastAsia="Times New Roman" w:hAnsi="Times New Roman" w:cs="Times New Roman"/>
          <w:sz w:val="28"/>
          <w:szCs w:val="28"/>
        </w:rPr>
        <w:t xml:space="preserve"> </w:t>
      </w:r>
    </w:p>
    <w:p w14:paraId="05B48C85" w14:textId="77777777" w:rsidR="009350D4" w:rsidRPr="00B026E8" w:rsidRDefault="009350D4" w:rsidP="009350D4">
      <w:pPr>
        <w:jc w:val="center"/>
        <w:rPr>
          <w:rFonts w:ascii="Times New Roman" w:hAnsi="Times New Roman" w:cs="Times New Roman"/>
          <w:b/>
          <w:bCs/>
          <w:sz w:val="28"/>
          <w:szCs w:val="28"/>
        </w:rPr>
      </w:pPr>
      <w:r w:rsidRPr="00B026E8">
        <w:rPr>
          <w:rFonts w:ascii="Times New Roman" w:hAnsi="Times New Roman" w:cs="Times New Roman"/>
          <w:b/>
          <w:bCs/>
          <w:sz w:val="28"/>
          <w:szCs w:val="28"/>
        </w:rPr>
        <w:t>Submitted to</w:t>
      </w:r>
      <w:r>
        <w:rPr>
          <w:rFonts w:ascii="Times New Roman" w:hAnsi="Times New Roman" w:cs="Times New Roman"/>
          <w:b/>
          <w:bCs/>
          <w:sz w:val="28"/>
          <w:szCs w:val="28"/>
        </w:rPr>
        <w:t xml:space="preserve"> :-</w:t>
      </w:r>
    </w:p>
    <w:p w14:paraId="7A7F8AC0" w14:textId="77777777" w:rsidR="009350D4" w:rsidRPr="00B026E8" w:rsidRDefault="009350D4" w:rsidP="009350D4">
      <w:pPr>
        <w:spacing w:after="0" w:line="360" w:lineRule="auto"/>
        <w:jc w:val="center"/>
        <w:rPr>
          <w:rFonts w:ascii="Times New Roman" w:hAnsi="Times New Roman" w:cs="Times New Roman"/>
          <w:b/>
          <w:bCs/>
          <w:i/>
          <w:iCs/>
          <w:color w:val="244061" w:themeColor="accent1" w:themeShade="80"/>
          <w:sz w:val="28"/>
          <w:szCs w:val="28"/>
        </w:rPr>
      </w:pPr>
      <w:proofErr w:type="spellStart"/>
      <w:r w:rsidRPr="00B026E8">
        <w:rPr>
          <w:rFonts w:ascii="Times New Roman" w:hAnsi="Times New Roman" w:cs="Times New Roman"/>
          <w:b/>
          <w:bCs/>
          <w:i/>
          <w:iCs/>
          <w:color w:val="244061" w:themeColor="accent1" w:themeShade="80"/>
          <w:sz w:val="28"/>
          <w:szCs w:val="28"/>
        </w:rPr>
        <w:t>Sarnali</w:t>
      </w:r>
      <w:proofErr w:type="spellEnd"/>
      <w:r w:rsidRPr="00B026E8">
        <w:rPr>
          <w:rFonts w:ascii="Times New Roman" w:hAnsi="Times New Roman" w:cs="Times New Roman"/>
          <w:b/>
          <w:bCs/>
          <w:i/>
          <w:iCs/>
          <w:color w:val="244061" w:themeColor="accent1" w:themeShade="80"/>
          <w:sz w:val="28"/>
          <w:szCs w:val="28"/>
        </w:rPr>
        <w:t xml:space="preserve"> </w:t>
      </w:r>
      <w:proofErr w:type="spellStart"/>
      <w:r w:rsidRPr="00B026E8">
        <w:rPr>
          <w:rFonts w:ascii="Times New Roman" w:hAnsi="Times New Roman" w:cs="Times New Roman"/>
          <w:b/>
          <w:bCs/>
          <w:i/>
          <w:iCs/>
          <w:color w:val="244061" w:themeColor="accent1" w:themeShade="80"/>
          <w:sz w:val="28"/>
          <w:szCs w:val="28"/>
        </w:rPr>
        <w:t>Basak</w:t>
      </w:r>
      <w:proofErr w:type="spellEnd"/>
    </w:p>
    <w:p w14:paraId="09FAF00C" w14:textId="77777777" w:rsidR="009350D4" w:rsidRPr="00B026E8" w:rsidRDefault="009350D4" w:rsidP="009350D4">
      <w:pPr>
        <w:spacing w:after="0" w:line="360" w:lineRule="auto"/>
        <w:jc w:val="center"/>
        <w:rPr>
          <w:rFonts w:ascii="Times New Roman" w:hAnsi="Times New Roman" w:cs="Times New Roman"/>
          <w:i/>
          <w:iCs/>
          <w:color w:val="244061" w:themeColor="accent1" w:themeShade="80"/>
          <w:sz w:val="28"/>
          <w:szCs w:val="28"/>
        </w:rPr>
      </w:pPr>
      <w:r w:rsidRPr="00B026E8">
        <w:rPr>
          <w:rFonts w:ascii="Times New Roman" w:hAnsi="Times New Roman" w:cs="Times New Roman"/>
          <w:i/>
          <w:iCs/>
          <w:color w:val="244061" w:themeColor="accent1" w:themeShade="80"/>
          <w:sz w:val="28"/>
          <w:szCs w:val="28"/>
        </w:rPr>
        <w:t>Associate Professor</w:t>
      </w:r>
    </w:p>
    <w:p w14:paraId="7AD7BF6B" w14:textId="77777777" w:rsidR="009350D4" w:rsidRPr="00B026E8" w:rsidRDefault="009350D4" w:rsidP="009350D4">
      <w:pPr>
        <w:spacing w:after="0" w:line="360" w:lineRule="auto"/>
        <w:jc w:val="center"/>
        <w:rPr>
          <w:rFonts w:ascii="Times New Roman" w:hAnsi="Times New Roman" w:cs="Times New Roman"/>
          <w:i/>
          <w:iCs/>
          <w:color w:val="244061" w:themeColor="accent1" w:themeShade="80"/>
          <w:sz w:val="28"/>
          <w:szCs w:val="28"/>
        </w:rPr>
      </w:pPr>
      <w:r w:rsidRPr="00B026E8">
        <w:rPr>
          <w:rFonts w:ascii="Times New Roman" w:hAnsi="Times New Roman" w:cs="Times New Roman"/>
          <w:i/>
          <w:iCs/>
          <w:color w:val="244061" w:themeColor="accent1" w:themeShade="80"/>
          <w:sz w:val="28"/>
          <w:szCs w:val="28"/>
        </w:rPr>
        <w:t>Department of Computer Science and Engineering</w:t>
      </w:r>
    </w:p>
    <w:p w14:paraId="41D75B84" w14:textId="77777777" w:rsidR="009350D4" w:rsidRPr="00B026E8" w:rsidRDefault="009350D4" w:rsidP="009350D4">
      <w:pPr>
        <w:spacing w:after="0" w:line="360" w:lineRule="auto"/>
        <w:jc w:val="center"/>
        <w:rPr>
          <w:rFonts w:ascii="Times New Roman" w:hAnsi="Times New Roman" w:cs="Times New Roman"/>
          <w:i/>
          <w:iCs/>
          <w:color w:val="244061" w:themeColor="accent1" w:themeShade="80"/>
          <w:sz w:val="28"/>
          <w:szCs w:val="28"/>
        </w:rPr>
      </w:pPr>
      <w:r w:rsidRPr="00B026E8">
        <w:rPr>
          <w:rFonts w:ascii="Times New Roman" w:hAnsi="Times New Roman" w:cs="Times New Roman"/>
          <w:i/>
          <w:iCs/>
          <w:color w:val="244061" w:themeColor="accent1" w:themeShade="80"/>
          <w:sz w:val="28"/>
          <w:szCs w:val="28"/>
        </w:rPr>
        <w:t>Jahangirnagar University</w:t>
      </w:r>
    </w:p>
    <w:p w14:paraId="7DDEA34D" w14:textId="77777777" w:rsidR="009350D4" w:rsidRPr="00B026E8" w:rsidRDefault="009350D4" w:rsidP="009350D4">
      <w:pPr>
        <w:spacing w:after="0" w:line="360" w:lineRule="auto"/>
        <w:jc w:val="center"/>
        <w:rPr>
          <w:rFonts w:ascii="Times New Roman" w:hAnsi="Times New Roman" w:cs="Times New Roman"/>
          <w:i/>
          <w:iCs/>
          <w:color w:val="244061" w:themeColor="accent1" w:themeShade="80"/>
          <w:sz w:val="28"/>
          <w:szCs w:val="28"/>
        </w:rPr>
      </w:pPr>
      <w:proofErr w:type="spellStart"/>
      <w:r w:rsidRPr="00B026E8">
        <w:rPr>
          <w:rFonts w:ascii="Times New Roman" w:hAnsi="Times New Roman" w:cs="Times New Roman"/>
          <w:i/>
          <w:iCs/>
          <w:color w:val="244061" w:themeColor="accent1" w:themeShade="80"/>
          <w:sz w:val="28"/>
          <w:szCs w:val="28"/>
        </w:rPr>
        <w:t>Savar</w:t>
      </w:r>
      <w:proofErr w:type="spellEnd"/>
      <w:r w:rsidRPr="00B026E8">
        <w:rPr>
          <w:rFonts w:ascii="Times New Roman" w:hAnsi="Times New Roman" w:cs="Times New Roman"/>
          <w:i/>
          <w:iCs/>
          <w:color w:val="244061" w:themeColor="accent1" w:themeShade="80"/>
          <w:sz w:val="28"/>
          <w:szCs w:val="28"/>
        </w:rPr>
        <w:t>, Dhaka-1342</w:t>
      </w:r>
    </w:p>
    <w:p w14:paraId="612BC4B2" w14:textId="77777777" w:rsidR="009350D4" w:rsidRPr="00CD1175" w:rsidRDefault="009350D4" w:rsidP="009350D4">
      <w:pPr>
        <w:spacing w:after="0"/>
        <w:jc w:val="center"/>
        <w:rPr>
          <w:sz w:val="28"/>
          <w:szCs w:val="28"/>
        </w:rPr>
      </w:pPr>
    </w:p>
    <w:tbl>
      <w:tblPr>
        <w:tblStyle w:val="TableGrid0"/>
        <w:tblW w:w="7618" w:type="dxa"/>
        <w:tblInd w:w="1423" w:type="dxa"/>
        <w:tblCellMar>
          <w:left w:w="115" w:type="dxa"/>
          <w:right w:w="115" w:type="dxa"/>
        </w:tblCellMar>
        <w:tblLook w:val="04A0" w:firstRow="1" w:lastRow="0" w:firstColumn="1" w:lastColumn="0" w:noHBand="0" w:noVBand="1"/>
      </w:tblPr>
      <w:tblGrid>
        <w:gridCol w:w="2115"/>
        <w:gridCol w:w="5503"/>
      </w:tblGrid>
      <w:tr w:rsidR="009350D4" w:rsidRPr="00CD1175" w14:paraId="3699B6CB" w14:textId="77777777" w:rsidTr="000541F7">
        <w:trPr>
          <w:trHeight w:val="764"/>
        </w:trPr>
        <w:tc>
          <w:tcPr>
            <w:tcW w:w="2115" w:type="dxa"/>
            <w:tcBorders>
              <w:top w:val="single" w:sz="4" w:space="0" w:color="000000"/>
              <w:left w:val="single" w:sz="4" w:space="0" w:color="000000"/>
              <w:bottom w:val="single" w:sz="4" w:space="0" w:color="000000"/>
              <w:right w:val="single" w:sz="4" w:space="0" w:color="000000"/>
            </w:tcBorders>
            <w:shd w:val="clear" w:color="auto" w:fill="008080"/>
            <w:vAlign w:val="center"/>
          </w:tcPr>
          <w:p w14:paraId="6725C717" w14:textId="77777777" w:rsidR="009350D4" w:rsidRPr="00CD1175" w:rsidRDefault="009350D4" w:rsidP="000541F7">
            <w:pPr>
              <w:ind w:right="6"/>
              <w:jc w:val="center"/>
              <w:rPr>
                <w:sz w:val="28"/>
                <w:szCs w:val="28"/>
              </w:rPr>
            </w:pPr>
            <w:r w:rsidRPr="00CD1175">
              <w:rPr>
                <w:rFonts w:ascii="Times New Roman" w:eastAsia="Times New Roman" w:hAnsi="Times New Roman" w:cs="Times New Roman"/>
                <w:sz w:val="28"/>
                <w:szCs w:val="28"/>
              </w:rPr>
              <w:t xml:space="preserve">Class Roll </w:t>
            </w:r>
          </w:p>
        </w:tc>
        <w:tc>
          <w:tcPr>
            <w:tcW w:w="5503" w:type="dxa"/>
            <w:tcBorders>
              <w:top w:val="single" w:sz="4" w:space="0" w:color="000000"/>
              <w:left w:val="single" w:sz="4" w:space="0" w:color="000000"/>
              <w:bottom w:val="single" w:sz="4" w:space="0" w:color="000000"/>
              <w:right w:val="single" w:sz="4" w:space="0" w:color="000000"/>
            </w:tcBorders>
            <w:shd w:val="clear" w:color="auto" w:fill="008080"/>
            <w:vAlign w:val="center"/>
          </w:tcPr>
          <w:p w14:paraId="2F53A2CF" w14:textId="77777777" w:rsidR="009350D4" w:rsidRPr="00CD1175" w:rsidRDefault="009350D4" w:rsidP="000541F7">
            <w:pPr>
              <w:ind w:right="1"/>
              <w:jc w:val="center"/>
              <w:rPr>
                <w:sz w:val="28"/>
                <w:szCs w:val="28"/>
              </w:rPr>
            </w:pPr>
            <w:r w:rsidRPr="00CD1175">
              <w:rPr>
                <w:rFonts w:ascii="Times New Roman" w:eastAsia="Times New Roman" w:hAnsi="Times New Roman" w:cs="Times New Roman"/>
                <w:sz w:val="28"/>
                <w:szCs w:val="28"/>
              </w:rPr>
              <w:t xml:space="preserve">Name </w:t>
            </w:r>
          </w:p>
        </w:tc>
      </w:tr>
      <w:tr w:rsidR="009350D4" w:rsidRPr="00CD1175" w14:paraId="180A42B7" w14:textId="77777777" w:rsidTr="000541F7">
        <w:trPr>
          <w:trHeight w:val="766"/>
        </w:trPr>
        <w:tc>
          <w:tcPr>
            <w:tcW w:w="2115" w:type="dxa"/>
            <w:tcBorders>
              <w:top w:val="single" w:sz="4" w:space="0" w:color="000000"/>
              <w:left w:val="single" w:sz="4" w:space="0" w:color="000000"/>
              <w:bottom w:val="single" w:sz="4" w:space="0" w:color="000000"/>
              <w:right w:val="single" w:sz="4" w:space="0" w:color="000000"/>
            </w:tcBorders>
            <w:shd w:val="clear" w:color="auto" w:fill="BFDFDF"/>
            <w:vAlign w:val="center"/>
          </w:tcPr>
          <w:p w14:paraId="42064A2F" w14:textId="77777777" w:rsidR="009350D4" w:rsidRPr="00CD1175" w:rsidRDefault="009350D4" w:rsidP="000541F7">
            <w:pPr>
              <w:ind w:right="8"/>
              <w:jc w:val="center"/>
              <w:rPr>
                <w:sz w:val="28"/>
                <w:szCs w:val="28"/>
              </w:rPr>
            </w:pPr>
            <w:r w:rsidRPr="00CD1175">
              <w:rPr>
                <w:rFonts w:ascii="Times New Roman" w:eastAsia="Times New Roman" w:hAnsi="Times New Roman" w:cs="Times New Roman"/>
                <w:sz w:val="28"/>
                <w:szCs w:val="28"/>
              </w:rPr>
              <w:t xml:space="preserve">371 </w:t>
            </w:r>
          </w:p>
        </w:tc>
        <w:tc>
          <w:tcPr>
            <w:tcW w:w="5503" w:type="dxa"/>
            <w:tcBorders>
              <w:top w:val="single" w:sz="4" w:space="0" w:color="000000"/>
              <w:left w:val="single" w:sz="4" w:space="0" w:color="000000"/>
              <w:bottom w:val="single" w:sz="4" w:space="0" w:color="000000"/>
              <w:right w:val="single" w:sz="4" w:space="0" w:color="000000"/>
            </w:tcBorders>
            <w:shd w:val="clear" w:color="auto" w:fill="BFDFDF"/>
            <w:vAlign w:val="center"/>
          </w:tcPr>
          <w:p w14:paraId="0658CF02" w14:textId="77777777" w:rsidR="009350D4" w:rsidRPr="00CD1175" w:rsidRDefault="009350D4" w:rsidP="000541F7">
            <w:pPr>
              <w:jc w:val="center"/>
              <w:rPr>
                <w:sz w:val="28"/>
                <w:szCs w:val="28"/>
              </w:rPr>
            </w:pPr>
            <w:r w:rsidRPr="00CD1175">
              <w:rPr>
                <w:rFonts w:ascii="Times New Roman" w:eastAsia="Times New Roman" w:hAnsi="Times New Roman" w:cs="Times New Roman"/>
                <w:sz w:val="28"/>
                <w:szCs w:val="28"/>
              </w:rPr>
              <w:t xml:space="preserve">Md. Ahad </w:t>
            </w:r>
            <w:proofErr w:type="spellStart"/>
            <w:r w:rsidRPr="00CD1175">
              <w:rPr>
                <w:rFonts w:ascii="Times New Roman" w:eastAsia="Times New Roman" w:hAnsi="Times New Roman" w:cs="Times New Roman"/>
                <w:sz w:val="28"/>
                <w:szCs w:val="28"/>
              </w:rPr>
              <w:t>Siddiki</w:t>
            </w:r>
            <w:proofErr w:type="spellEnd"/>
            <w:r w:rsidRPr="00CD1175">
              <w:rPr>
                <w:rFonts w:ascii="Times New Roman" w:eastAsia="Times New Roman" w:hAnsi="Times New Roman" w:cs="Times New Roman"/>
                <w:sz w:val="28"/>
                <w:szCs w:val="28"/>
              </w:rPr>
              <w:t xml:space="preserve"> </w:t>
            </w:r>
          </w:p>
        </w:tc>
      </w:tr>
    </w:tbl>
    <w:p w14:paraId="5CAE28CA" w14:textId="77777777" w:rsidR="009350D4" w:rsidRDefault="009350D4" w:rsidP="009350D4">
      <w:pPr>
        <w:jc w:val="center"/>
        <w:rPr>
          <w:sz w:val="28"/>
          <w:szCs w:val="28"/>
        </w:rPr>
      </w:pPr>
    </w:p>
    <w:p w14:paraId="205FC412" w14:textId="77777777" w:rsidR="009350D4" w:rsidRPr="00CD1175" w:rsidRDefault="009350D4" w:rsidP="009350D4">
      <w:pPr>
        <w:jc w:val="center"/>
        <w:rPr>
          <w:rFonts w:ascii="Times New Roman" w:hAnsi="Times New Roman" w:cs="Times New Roman"/>
          <w:sz w:val="28"/>
          <w:szCs w:val="28"/>
        </w:rPr>
      </w:pPr>
      <w:r w:rsidRPr="00CD1175">
        <w:rPr>
          <w:rFonts w:ascii="Times New Roman" w:hAnsi="Times New Roman" w:cs="Times New Roman"/>
          <w:sz w:val="28"/>
          <w:szCs w:val="28"/>
        </w:rPr>
        <w:t>Department of Computer Science and Engineering</w:t>
      </w:r>
    </w:p>
    <w:p w14:paraId="14F1B597" w14:textId="77777777" w:rsidR="009350D4" w:rsidRPr="00CD1175" w:rsidRDefault="009350D4" w:rsidP="009350D4">
      <w:pPr>
        <w:jc w:val="center"/>
        <w:rPr>
          <w:rFonts w:ascii="Times New Roman" w:hAnsi="Times New Roman" w:cs="Times New Roman"/>
          <w:sz w:val="28"/>
          <w:szCs w:val="28"/>
        </w:rPr>
      </w:pPr>
      <w:r w:rsidRPr="00CD1175">
        <w:rPr>
          <w:rFonts w:ascii="Times New Roman" w:hAnsi="Times New Roman" w:cs="Times New Roman"/>
          <w:sz w:val="28"/>
          <w:szCs w:val="28"/>
        </w:rPr>
        <w:t>Jahangirnagar University</w:t>
      </w:r>
    </w:p>
    <w:p w14:paraId="17D02D89" w14:textId="77777777" w:rsidR="009350D4" w:rsidRPr="005848C9" w:rsidRDefault="009350D4" w:rsidP="009350D4">
      <w:pPr>
        <w:spacing w:after="160"/>
        <w:jc w:val="center"/>
        <w:rPr>
          <w:rFonts w:ascii="Times New Roman" w:hAnsi="Times New Roman" w:cs="Times New Roman"/>
          <w:sz w:val="28"/>
          <w:szCs w:val="28"/>
        </w:rPr>
      </w:pPr>
      <w:proofErr w:type="spellStart"/>
      <w:r w:rsidRPr="00CD1175">
        <w:rPr>
          <w:rFonts w:ascii="Times New Roman" w:hAnsi="Times New Roman" w:cs="Times New Roman"/>
          <w:sz w:val="28"/>
          <w:szCs w:val="28"/>
        </w:rPr>
        <w:t>Savar</w:t>
      </w:r>
      <w:proofErr w:type="spellEnd"/>
      <w:r w:rsidRPr="00CD1175">
        <w:rPr>
          <w:rFonts w:ascii="Times New Roman" w:hAnsi="Times New Roman" w:cs="Times New Roman"/>
          <w:sz w:val="28"/>
          <w:szCs w:val="28"/>
        </w:rPr>
        <w:t>, Dhaka, Bangladesh</w:t>
      </w:r>
    </w:p>
    <w:p w14:paraId="54170626" w14:textId="286FA5C8" w:rsidR="002D746E" w:rsidRDefault="002D746E">
      <w:pPr>
        <w:rPr>
          <w:rFonts w:ascii="Times New Roman" w:eastAsiaTheme="majorEastAsia" w:hAnsi="Times New Roman" w:cs="Times New Roman"/>
          <w:b/>
          <w:bCs/>
          <w:sz w:val="28"/>
          <w:szCs w:val="28"/>
          <w:u w:val="single"/>
        </w:rPr>
      </w:pPr>
    </w:p>
    <w:p w14:paraId="19DC9ADE" w14:textId="77777777" w:rsidR="009350D4" w:rsidRDefault="009350D4" w:rsidP="005B0100">
      <w:pPr>
        <w:pStyle w:val="Heading1"/>
        <w:ind w:left="360"/>
        <w:jc w:val="center"/>
        <w:rPr>
          <w:rFonts w:ascii="Times New Roman" w:hAnsi="Times New Roman" w:cs="Times New Roman"/>
          <w:color w:val="auto"/>
          <w:u w:val="single"/>
        </w:rPr>
      </w:pPr>
    </w:p>
    <w:p w14:paraId="0000EE66" w14:textId="09945063" w:rsidR="00E13134" w:rsidRPr="005B0100" w:rsidRDefault="005B0100" w:rsidP="005B0100">
      <w:pPr>
        <w:pStyle w:val="Heading1"/>
        <w:ind w:left="360"/>
        <w:jc w:val="center"/>
        <w:rPr>
          <w:rFonts w:ascii="Times New Roman" w:hAnsi="Times New Roman" w:cs="Times New Roman"/>
          <w:color w:val="auto"/>
          <w:u w:val="single"/>
        </w:rPr>
      </w:pPr>
      <w:r w:rsidRPr="005B0100">
        <w:rPr>
          <w:rFonts w:ascii="Times New Roman" w:hAnsi="Times New Roman" w:cs="Times New Roman"/>
          <w:color w:val="auto"/>
          <w:u w:val="single"/>
        </w:rPr>
        <w:t xml:space="preserve">Basic </w:t>
      </w:r>
      <w:r w:rsidR="00AD09B5" w:rsidRPr="005B0100">
        <w:rPr>
          <w:rFonts w:ascii="Times New Roman" w:hAnsi="Times New Roman" w:cs="Times New Roman"/>
          <w:color w:val="auto"/>
          <w:u w:val="single"/>
        </w:rPr>
        <w:t>MATLAB</w:t>
      </w:r>
    </w:p>
    <w:p w14:paraId="02767957" w14:textId="157930AE" w:rsidR="00F32E82" w:rsidRDefault="005B0100" w:rsidP="00F32E82">
      <w:pPr>
        <w:pStyle w:val="Heading2"/>
        <w:ind w:left="360"/>
        <w:jc w:val="both"/>
        <w:rPr>
          <w:rFonts w:ascii="Times New Roman" w:eastAsiaTheme="minorEastAsia" w:hAnsi="Times New Roman" w:cs="Times New Roman"/>
          <w:b w:val="0"/>
          <w:bCs w:val="0"/>
          <w:color w:val="auto"/>
          <w:sz w:val="22"/>
          <w:szCs w:val="22"/>
        </w:rPr>
      </w:pPr>
      <w:r w:rsidRPr="005B0100">
        <w:rPr>
          <w:rFonts w:ascii="Times New Roman" w:eastAsiaTheme="minorEastAsia" w:hAnsi="Times New Roman" w:cs="Times New Roman"/>
          <w:b w:val="0"/>
          <w:bCs w:val="0"/>
          <w:color w:val="auto"/>
          <w:sz w:val="22"/>
          <w:szCs w:val="22"/>
        </w:rPr>
        <w:t>This lab report presents solutions to a series of MATLAB exercises, showcasing various applications such as matrix operations, numerical methods, data visualization, and signal processing. Each section provides an overview of the task, the MATLAB commands implemented, and the outcomes achieved.</w:t>
      </w:r>
    </w:p>
    <w:p w14:paraId="654D5328" w14:textId="77777777" w:rsidR="00F32E82" w:rsidRPr="00F32E82" w:rsidRDefault="00F32E82" w:rsidP="00F32E82">
      <w:pPr>
        <w:rPr>
          <w:sz w:val="16"/>
          <w:szCs w:val="16"/>
        </w:rPr>
      </w:pPr>
    </w:p>
    <w:p w14:paraId="31CF1A64" w14:textId="03EA91BD" w:rsidR="00F32E82" w:rsidRPr="00F32E82" w:rsidRDefault="00F32E82" w:rsidP="00F32E82">
      <w:pPr>
        <w:rPr>
          <w:rFonts w:ascii="Times New Roman" w:hAnsi="Times New Roman" w:cs="Times New Roman"/>
          <w:b/>
          <w:bCs/>
          <w:sz w:val="26"/>
          <w:szCs w:val="26"/>
        </w:rPr>
      </w:pPr>
      <w:r>
        <w:rPr>
          <w:rFonts w:ascii="Times New Roman" w:hAnsi="Times New Roman" w:cs="Times New Roman"/>
        </w:rPr>
        <w:t xml:space="preserve"> </w:t>
      </w:r>
      <w:r w:rsidRPr="00F32E82">
        <w:rPr>
          <w:rFonts w:ascii="Times New Roman" w:hAnsi="Times New Roman" w:cs="Times New Roman"/>
          <w:b/>
          <w:bCs/>
        </w:rPr>
        <w:t xml:space="preserve"> </w:t>
      </w:r>
      <w:r>
        <w:rPr>
          <w:rFonts w:ascii="Times New Roman" w:hAnsi="Times New Roman" w:cs="Times New Roman"/>
          <w:b/>
          <w:bCs/>
        </w:rPr>
        <w:t xml:space="preserve">    </w:t>
      </w:r>
      <w:r w:rsidRPr="00F32E82">
        <w:rPr>
          <w:rFonts w:ascii="Times New Roman" w:hAnsi="Times New Roman" w:cs="Times New Roman"/>
          <w:b/>
          <w:bCs/>
          <w:sz w:val="26"/>
          <w:szCs w:val="26"/>
        </w:rPr>
        <w:t>Objective</w:t>
      </w:r>
      <w:r>
        <w:rPr>
          <w:rFonts w:ascii="Times New Roman" w:hAnsi="Times New Roman" w:cs="Times New Roman"/>
          <w:b/>
          <w:bCs/>
          <w:sz w:val="26"/>
          <w:szCs w:val="26"/>
        </w:rPr>
        <w:t>:</w:t>
      </w:r>
    </w:p>
    <w:p w14:paraId="7B0CAA75" w14:textId="7E337DB6" w:rsidR="00F32E82" w:rsidRPr="00F32E82" w:rsidRDefault="00F32E82" w:rsidP="00F32E82">
      <w:pPr>
        <w:ind w:firstLine="720"/>
        <w:rPr>
          <w:rFonts w:ascii="Times New Roman" w:hAnsi="Times New Roman" w:cs="Times New Roman"/>
        </w:rPr>
      </w:pPr>
      <w:r w:rsidRPr="00F32E82">
        <w:rPr>
          <w:rFonts w:ascii="Times New Roman" w:hAnsi="Times New Roman" w:cs="Times New Roman"/>
        </w:rPr>
        <w:t>To explore fundamental MATLAB operations including:</w:t>
      </w:r>
    </w:p>
    <w:p w14:paraId="2FF44610" w14:textId="77777777" w:rsidR="00F32E82" w:rsidRP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Matrix operations</w:t>
      </w:r>
    </w:p>
    <w:p w14:paraId="49309B85" w14:textId="77777777" w:rsidR="00F32E82" w:rsidRP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Linear equation solving</w:t>
      </w:r>
    </w:p>
    <w:p w14:paraId="68CB10A2" w14:textId="77777777" w:rsidR="00F32E82" w:rsidRP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Polynomial manipulation</w:t>
      </w:r>
    </w:p>
    <w:p w14:paraId="514A1674" w14:textId="77777777" w:rsidR="00F32E82" w:rsidRP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Signal processing</w:t>
      </w:r>
    </w:p>
    <w:p w14:paraId="224C46CB" w14:textId="77777777" w:rsidR="00F32E82" w:rsidRP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Graphical visualization</w:t>
      </w:r>
    </w:p>
    <w:p w14:paraId="39D21A51" w14:textId="52088EF0" w:rsidR="00F32E82" w:rsidRDefault="00F32E82" w:rsidP="00F32E82">
      <w:pPr>
        <w:pStyle w:val="ListParagraph"/>
        <w:numPr>
          <w:ilvl w:val="0"/>
          <w:numId w:val="12"/>
        </w:numPr>
        <w:spacing w:after="0"/>
        <w:rPr>
          <w:rFonts w:ascii="Times New Roman" w:hAnsi="Times New Roman" w:cs="Times New Roman"/>
        </w:rPr>
      </w:pPr>
      <w:r w:rsidRPr="00F32E82">
        <w:rPr>
          <w:rFonts w:ascii="Times New Roman" w:hAnsi="Times New Roman" w:cs="Times New Roman"/>
        </w:rPr>
        <w:t>Graph theory algorithms</w:t>
      </w:r>
    </w:p>
    <w:p w14:paraId="2D607903" w14:textId="77777777" w:rsidR="00131EB1" w:rsidRPr="00131EB1" w:rsidRDefault="00131EB1" w:rsidP="00131EB1">
      <w:pPr>
        <w:spacing w:after="0"/>
        <w:rPr>
          <w:rFonts w:ascii="Times New Roman" w:hAnsi="Times New Roman" w:cs="Times New Roman"/>
        </w:rPr>
      </w:pPr>
    </w:p>
    <w:p w14:paraId="6BF3FD38" w14:textId="3CAC49E5" w:rsidR="00F32E82" w:rsidRPr="00F32E82" w:rsidRDefault="00131EB1" w:rsidP="00F32E82">
      <w:pPr>
        <w:pStyle w:val="Heading2"/>
        <w:spacing w:before="0"/>
        <w:rPr>
          <w:rFonts w:ascii="Times New Roman" w:hAnsi="Times New Roman" w:cs="Times New Roman"/>
          <w:color w:val="auto"/>
        </w:rPr>
      </w:pPr>
      <w:r>
        <w:rPr>
          <w:rFonts w:ascii="Times New Roman" w:hAnsi="Times New Roman" w:cs="Times New Roman"/>
          <w:color w:val="auto"/>
        </w:rPr>
        <w:t xml:space="preserve">     </w:t>
      </w:r>
      <w:r w:rsidR="00F32E82" w:rsidRPr="00F32E82">
        <w:rPr>
          <w:rFonts w:ascii="Times New Roman" w:hAnsi="Times New Roman" w:cs="Times New Roman"/>
          <w:color w:val="auto"/>
        </w:rPr>
        <w:t>Experimental Equipment and Software</w:t>
      </w:r>
    </w:p>
    <w:p w14:paraId="0A464010" w14:textId="3F200296" w:rsidR="00F32E82" w:rsidRPr="00F32E82" w:rsidRDefault="00F32E82" w:rsidP="00F32E82">
      <w:pPr>
        <w:pStyle w:val="whitespace-normal"/>
        <w:numPr>
          <w:ilvl w:val="0"/>
          <w:numId w:val="13"/>
        </w:numPr>
        <w:spacing w:before="0" w:beforeAutospacing="0"/>
        <w:rPr>
          <w:sz w:val="22"/>
          <w:szCs w:val="22"/>
        </w:rPr>
      </w:pPr>
      <w:r w:rsidRPr="00F32E82">
        <w:rPr>
          <w:sz w:val="22"/>
          <w:szCs w:val="22"/>
        </w:rPr>
        <w:t>MATLAB R2024a Software</w:t>
      </w:r>
      <w:r w:rsidR="00131EB1">
        <w:rPr>
          <w:sz w:val="22"/>
          <w:szCs w:val="22"/>
        </w:rPr>
        <w:t>.</w:t>
      </w:r>
    </w:p>
    <w:p w14:paraId="45F6C903" w14:textId="258DD645" w:rsidR="00131EB1" w:rsidRDefault="00F32E82" w:rsidP="00131EB1">
      <w:pPr>
        <w:pStyle w:val="whitespace-normal"/>
        <w:numPr>
          <w:ilvl w:val="0"/>
          <w:numId w:val="13"/>
        </w:numPr>
        <w:spacing w:before="0" w:beforeAutospacing="0"/>
        <w:rPr>
          <w:sz w:val="22"/>
          <w:szCs w:val="22"/>
        </w:rPr>
      </w:pPr>
      <w:r w:rsidRPr="00F32E82">
        <w:rPr>
          <w:sz w:val="22"/>
          <w:szCs w:val="22"/>
        </w:rPr>
        <w:t>Computer workstation</w:t>
      </w:r>
      <w:r w:rsidR="00131EB1">
        <w:rPr>
          <w:sz w:val="22"/>
          <w:szCs w:val="22"/>
        </w:rPr>
        <w:t>.</w:t>
      </w:r>
    </w:p>
    <w:p w14:paraId="4D61E1CB" w14:textId="2AC3BC96" w:rsidR="00131EB1" w:rsidRPr="009350D4" w:rsidRDefault="00131EB1" w:rsidP="00131EB1">
      <w:pPr>
        <w:pStyle w:val="whitespace-normal"/>
        <w:spacing w:before="0" w:beforeAutospacing="0"/>
        <w:rPr>
          <w:sz w:val="6"/>
          <w:szCs w:val="6"/>
        </w:rPr>
      </w:pPr>
    </w:p>
    <w:p w14:paraId="5FD0E9CF" w14:textId="25603B6F" w:rsidR="00E13134" w:rsidRDefault="009350D4" w:rsidP="009350D4">
      <w:pPr>
        <w:pStyle w:val="Heading2"/>
        <w:spacing w:line="480" w:lineRule="auto"/>
        <w:ind w:left="360"/>
        <w:jc w:val="both"/>
        <w:rPr>
          <w:rFonts w:ascii="Times New Roman" w:hAnsi="Times New Roman" w:cs="Times New Roman"/>
          <w:color w:val="auto"/>
        </w:rPr>
      </w:pPr>
      <w:r w:rsidRPr="005B0100">
        <w:rPr>
          <w:noProof/>
        </w:rPr>
        <w:drawing>
          <wp:anchor distT="0" distB="0" distL="114300" distR="114300" simplePos="0" relativeHeight="251476480" behindDoc="0" locked="0" layoutInCell="1" allowOverlap="1" wp14:anchorId="309705E2" wp14:editId="000E025B">
            <wp:simplePos x="0" y="0"/>
            <wp:positionH relativeFrom="column">
              <wp:posOffset>3769967</wp:posOffset>
            </wp:positionH>
            <wp:positionV relativeFrom="paragraph">
              <wp:posOffset>373380</wp:posOffset>
            </wp:positionV>
            <wp:extent cx="2688590" cy="4996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590" cy="4996815"/>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Q1. Determine transpose, inverse, Eigen values, and Eigen vectors of a matrix.</w:t>
      </w:r>
    </w:p>
    <w:p w14:paraId="1B342B3F" w14:textId="4B76BDE8" w:rsidR="00131EB1" w:rsidRDefault="00131EB1" w:rsidP="00131EB1">
      <w:r>
        <w:tab/>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38</m:t>
                  </m:r>
                </m:e>
                <m:e>
                  <m:r>
                    <w:rPr>
                      <w:rFonts w:ascii="Cambria Math" w:hAnsi="Cambria Math"/>
                    </w:rPr>
                    <m:t>-21</m:t>
                  </m:r>
                </m:e>
                <m:e>
                  <m:r>
                    <w:rPr>
                      <w:rFonts w:ascii="Cambria Math" w:hAnsi="Cambria Math"/>
                    </w:rPr>
                    <m:t>50</m:t>
                  </m:r>
                </m:e>
              </m:mr>
              <m:mr>
                <m:e>
                  <m:r>
                    <w:rPr>
                      <w:rFonts w:ascii="Cambria Math" w:hAnsi="Cambria Math"/>
                    </w:rPr>
                    <m:t>24</m:t>
                  </m:r>
                </m:e>
                <m:e>
                  <m:r>
                    <w:rPr>
                      <w:rFonts w:ascii="Cambria Math" w:hAnsi="Cambria Math"/>
                    </w:rPr>
                    <m:t>93</m:t>
                  </m:r>
                </m:e>
                <m:e>
                  <m:r>
                    <w:rPr>
                      <w:rFonts w:ascii="Cambria Math" w:hAnsi="Cambria Math"/>
                    </w:rPr>
                    <m:t>90</m:t>
                  </m:r>
                </m:e>
              </m:mr>
              <m:mr>
                <m:e>
                  <m:r>
                    <w:rPr>
                      <w:rFonts w:ascii="Cambria Math" w:hAnsi="Cambria Math"/>
                    </w:rPr>
                    <m:t>-55</m:t>
                  </m:r>
                </m:e>
                <m:e>
                  <m:r>
                    <w:rPr>
                      <w:rFonts w:ascii="Cambria Math" w:hAnsi="Cambria Math"/>
                    </w:rPr>
                    <m:t>58</m:t>
                  </m:r>
                </m:e>
                <m:e>
                  <m:r>
                    <w:rPr>
                      <w:rFonts w:ascii="Cambria Math" w:hAnsi="Cambria Math"/>
                    </w:rPr>
                    <m:t>98</m:t>
                  </m:r>
                </m:e>
              </m:mr>
            </m:m>
          </m:e>
        </m:d>
      </m:oMath>
    </w:p>
    <w:p w14:paraId="5E048FCF" w14:textId="77777777" w:rsidR="009350D4" w:rsidRPr="00131EB1" w:rsidRDefault="009350D4" w:rsidP="00131EB1"/>
    <w:p w14:paraId="6CA69126" w14:textId="2070978C" w:rsidR="00E13134" w:rsidRPr="005B0100" w:rsidRDefault="005B0100" w:rsidP="005B0100">
      <w:pPr>
        <w:pStyle w:val="Heading3"/>
        <w:ind w:left="360"/>
        <w:rPr>
          <w:rFonts w:ascii="Times New Roman" w:hAnsi="Times New Roman" w:cs="Times New Roman"/>
          <w:color w:val="auto"/>
        </w:rPr>
      </w:pPr>
      <w:r>
        <w:rPr>
          <w:rFonts w:ascii="Times New Roman" w:hAnsi="Times New Roman" w:cs="Times New Roman"/>
          <w:color w:val="auto"/>
        </w:rPr>
        <w:t>Code:</w:t>
      </w:r>
    </w:p>
    <w:p w14:paraId="4D1B4EAC" w14:textId="60390842" w:rsidR="00E13134" w:rsidRPr="005B0100" w:rsidRDefault="00AD09B5" w:rsidP="005B0100">
      <w:pPr>
        <w:pStyle w:val="ListBullet"/>
        <w:numPr>
          <w:ilvl w:val="0"/>
          <w:numId w:val="0"/>
        </w:numPr>
        <w:spacing w:after="0"/>
        <w:ind w:left="360"/>
        <w:rPr>
          <w:rFonts w:ascii="Times New Roman" w:hAnsi="Times New Roman" w:cs="Times New Roman"/>
        </w:rPr>
      </w:pPr>
      <w:r w:rsidRPr="005B0100">
        <w:rPr>
          <w:rFonts w:ascii="Times New Roman" w:hAnsi="Times New Roman" w:cs="Times New Roman"/>
        </w:rPr>
        <w:t>A = [38 -2</w:t>
      </w:r>
      <w:r w:rsidR="005B0100">
        <w:rPr>
          <w:rFonts w:ascii="Times New Roman" w:hAnsi="Times New Roman" w:cs="Times New Roman"/>
        </w:rPr>
        <w:t>1</w:t>
      </w:r>
      <w:r w:rsidRPr="005B0100">
        <w:rPr>
          <w:rFonts w:ascii="Times New Roman" w:hAnsi="Times New Roman" w:cs="Times New Roman"/>
        </w:rPr>
        <w:t xml:space="preserve"> -5</w:t>
      </w:r>
      <w:r w:rsidR="005B0100">
        <w:rPr>
          <w:rFonts w:ascii="Times New Roman" w:hAnsi="Times New Roman" w:cs="Times New Roman"/>
        </w:rPr>
        <w:t>0</w:t>
      </w:r>
      <w:r w:rsidRPr="005B0100">
        <w:rPr>
          <w:rFonts w:ascii="Times New Roman" w:hAnsi="Times New Roman" w:cs="Times New Roman"/>
        </w:rPr>
        <w:t>; -2</w:t>
      </w:r>
      <w:r w:rsidR="005B0100">
        <w:rPr>
          <w:rFonts w:ascii="Times New Roman" w:hAnsi="Times New Roman" w:cs="Times New Roman"/>
        </w:rPr>
        <w:t>4</w:t>
      </w:r>
      <w:r w:rsidRPr="005B0100">
        <w:rPr>
          <w:rFonts w:ascii="Times New Roman" w:hAnsi="Times New Roman" w:cs="Times New Roman"/>
        </w:rPr>
        <w:t xml:space="preserve"> 93 </w:t>
      </w:r>
      <w:r w:rsidR="005B0100">
        <w:rPr>
          <w:rFonts w:ascii="Times New Roman" w:hAnsi="Times New Roman" w:cs="Times New Roman"/>
        </w:rPr>
        <w:t>90</w:t>
      </w:r>
      <w:r w:rsidRPr="005B0100">
        <w:rPr>
          <w:rFonts w:ascii="Times New Roman" w:hAnsi="Times New Roman" w:cs="Times New Roman"/>
        </w:rPr>
        <w:t>; -55 5</w:t>
      </w:r>
      <w:r w:rsidR="005B0100">
        <w:rPr>
          <w:rFonts w:ascii="Times New Roman" w:hAnsi="Times New Roman" w:cs="Times New Roman"/>
        </w:rPr>
        <w:t>8</w:t>
      </w:r>
      <w:r w:rsidRPr="005B0100">
        <w:rPr>
          <w:rFonts w:ascii="Times New Roman" w:hAnsi="Times New Roman" w:cs="Times New Roman"/>
        </w:rPr>
        <w:t xml:space="preserve"> 98]</w:t>
      </w:r>
      <w:r w:rsidR="005B0100">
        <w:rPr>
          <w:rFonts w:ascii="Times New Roman" w:hAnsi="Times New Roman" w:cs="Times New Roman"/>
        </w:rPr>
        <w:t>;</w:t>
      </w:r>
    </w:p>
    <w:p w14:paraId="2BA5FDAB" w14:textId="76F9D8DF" w:rsidR="00E13134" w:rsidRPr="005B0100" w:rsidRDefault="00AD09B5" w:rsidP="005B0100">
      <w:pPr>
        <w:pStyle w:val="ListBullet"/>
        <w:numPr>
          <w:ilvl w:val="0"/>
          <w:numId w:val="0"/>
        </w:numPr>
        <w:spacing w:after="0"/>
        <w:ind w:left="360"/>
        <w:rPr>
          <w:rFonts w:ascii="Times New Roman" w:hAnsi="Times New Roman" w:cs="Times New Roman"/>
        </w:rPr>
      </w:pPr>
      <w:r w:rsidRPr="005B0100">
        <w:rPr>
          <w:rFonts w:ascii="Times New Roman" w:hAnsi="Times New Roman" w:cs="Times New Roman"/>
        </w:rPr>
        <w:t>T = transpose(A)</w:t>
      </w:r>
      <w:r w:rsidR="005B0100">
        <w:rPr>
          <w:rFonts w:ascii="Times New Roman" w:hAnsi="Times New Roman" w:cs="Times New Roman"/>
        </w:rPr>
        <w:t>;</w:t>
      </w:r>
    </w:p>
    <w:p w14:paraId="1A015327" w14:textId="460D72FD" w:rsidR="00E13134" w:rsidRPr="005B0100" w:rsidRDefault="00AD09B5" w:rsidP="005B0100">
      <w:pPr>
        <w:pStyle w:val="ListBullet"/>
        <w:numPr>
          <w:ilvl w:val="0"/>
          <w:numId w:val="0"/>
        </w:numPr>
        <w:spacing w:after="0"/>
        <w:ind w:left="360"/>
        <w:rPr>
          <w:rFonts w:ascii="Times New Roman" w:hAnsi="Times New Roman" w:cs="Times New Roman"/>
        </w:rPr>
      </w:pPr>
      <w:r w:rsidRPr="005B0100">
        <w:rPr>
          <w:rFonts w:ascii="Times New Roman" w:hAnsi="Times New Roman" w:cs="Times New Roman"/>
        </w:rPr>
        <w:t>Z = inv(A)</w:t>
      </w:r>
      <w:r w:rsidR="005B0100">
        <w:rPr>
          <w:rFonts w:ascii="Times New Roman" w:hAnsi="Times New Roman" w:cs="Times New Roman"/>
        </w:rPr>
        <w:t>;</w:t>
      </w:r>
    </w:p>
    <w:p w14:paraId="3FDFC454" w14:textId="6A9EC779" w:rsidR="00E13134" w:rsidRDefault="00AD09B5" w:rsidP="005B0100">
      <w:pPr>
        <w:pStyle w:val="ListBullet"/>
        <w:numPr>
          <w:ilvl w:val="0"/>
          <w:numId w:val="0"/>
        </w:numPr>
        <w:spacing w:after="0"/>
        <w:ind w:left="360"/>
        <w:rPr>
          <w:rFonts w:ascii="Times New Roman" w:hAnsi="Times New Roman" w:cs="Times New Roman"/>
        </w:rPr>
      </w:pPr>
      <w:r w:rsidRPr="005B0100">
        <w:rPr>
          <w:rFonts w:ascii="Times New Roman" w:hAnsi="Times New Roman" w:cs="Times New Roman"/>
        </w:rPr>
        <w:t xml:space="preserve">[X, Y] = </w:t>
      </w:r>
      <w:proofErr w:type="spellStart"/>
      <w:r w:rsidRPr="005B0100">
        <w:rPr>
          <w:rFonts w:ascii="Times New Roman" w:hAnsi="Times New Roman" w:cs="Times New Roman"/>
        </w:rPr>
        <w:t>eig</w:t>
      </w:r>
      <w:proofErr w:type="spellEnd"/>
      <w:r w:rsidRPr="005B0100">
        <w:rPr>
          <w:rFonts w:ascii="Times New Roman" w:hAnsi="Times New Roman" w:cs="Times New Roman"/>
        </w:rPr>
        <w:t>(A)</w:t>
      </w:r>
      <w:r w:rsidR="005B0100">
        <w:rPr>
          <w:rFonts w:ascii="Times New Roman" w:hAnsi="Times New Roman" w:cs="Times New Roman"/>
        </w:rPr>
        <w:t>;</w:t>
      </w:r>
    </w:p>
    <w:p w14:paraId="7E63D371" w14:textId="6D4C8A51" w:rsidR="005B0100" w:rsidRDefault="005B0100" w:rsidP="005B0100">
      <w:pPr>
        <w:pStyle w:val="ListBullet"/>
        <w:numPr>
          <w:ilvl w:val="0"/>
          <w:numId w:val="0"/>
        </w:numPr>
        <w:spacing w:after="0"/>
        <w:ind w:left="360"/>
        <w:rPr>
          <w:rFonts w:ascii="Times New Roman" w:hAnsi="Times New Roman" w:cs="Times New Roman"/>
        </w:rPr>
      </w:pPr>
      <w:r>
        <w:rPr>
          <w:rFonts w:ascii="Times New Roman" w:hAnsi="Times New Roman" w:cs="Times New Roman"/>
        </w:rPr>
        <w:t>A</w:t>
      </w:r>
    </w:p>
    <w:p w14:paraId="4A85CB80" w14:textId="3BF7A0D8" w:rsidR="005B0100" w:rsidRDefault="0021764A" w:rsidP="005B0100">
      <w:pPr>
        <w:pStyle w:val="ListBullet"/>
        <w:numPr>
          <w:ilvl w:val="0"/>
          <w:numId w:val="0"/>
        </w:numPr>
        <w:spacing w:after="0"/>
        <w:ind w:left="360"/>
        <w:rPr>
          <w:rFonts w:ascii="Times New Roman" w:hAnsi="Times New Roman" w:cs="Times New Roman"/>
        </w:rPr>
      </w:pPr>
      <w:r w:rsidRPr="0021764A">
        <w:rPr>
          <w:rFonts w:ascii="Times New Roman" w:hAnsi="Times New Roman" w:cs="Times New Roman"/>
          <w:noProof/>
        </w:rPr>
        <mc:AlternateContent>
          <mc:Choice Requires="wps">
            <w:drawing>
              <wp:anchor distT="45720" distB="45720" distL="114300" distR="114300" simplePos="0" relativeHeight="251880960" behindDoc="0" locked="0" layoutInCell="1" allowOverlap="1" wp14:anchorId="53AD009E" wp14:editId="44BCF5F2">
                <wp:simplePos x="0" y="0"/>
                <wp:positionH relativeFrom="column">
                  <wp:posOffset>3152968</wp:posOffset>
                </wp:positionH>
                <wp:positionV relativeFrom="paragraph">
                  <wp:posOffset>64549</wp:posOffset>
                </wp:positionV>
                <wp:extent cx="620201" cy="301625"/>
                <wp:effectExtent l="0" t="0" r="0" b="317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1" cy="301625"/>
                        </a:xfrm>
                        <a:prstGeom prst="rect">
                          <a:avLst/>
                        </a:prstGeom>
                        <a:noFill/>
                        <a:ln w="9525">
                          <a:noFill/>
                          <a:miter lim="800000"/>
                          <a:headEnd/>
                          <a:tailEnd/>
                        </a:ln>
                      </wps:spPr>
                      <wps:txbx>
                        <w:txbxContent>
                          <w:p w14:paraId="7CA4736B" w14:textId="7CAECEC1" w:rsidR="0021764A" w:rsidRDefault="0021764A">
                            <w:r w:rsidRPr="00131EB1">
                              <w:rPr>
                                <w:rFonts w:ascii="Times New Roman" w:hAnsi="Times New Roman" w:cs="Times New Roman"/>
                                <w:b/>
                                <w:bCs/>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AD009E" id="_x0000_t202" coordsize="21600,21600" o:spt="202" path="m,l,21600r21600,l21600,xe">
                <v:stroke joinstyle="miter"/>
                <v:path gradientshapeok="t" o:connecttype="rect"/>
              </v:shapetype>
              <v:shape id="Text Box 2" o:spid="_x0000_s1026" type="#_x0000_t202" style="position:absolute;left:0;text-align:left;margin-left:248.25pt;margin-top:5.1pt;width:48.85pt;height:23.75pt;z-index:25188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" filled="f" stroked="f">
                <v:textbox>
                  <w:txbxContent>
                    <w:p w14:paraId="7CA4736B" w14:textId="7CAECEC1" w:rsidR="0021764A" w:rsidRDefault="0021764A">
                      <w:r w:rsidRPr="00131EB1">
                        <w:rPr>
                          <w:rFonts w:ascii="Times New Roman" w:hAnsi="Times New Roman" w:cs="Times New Roman"/>
                          <w:b/>
                          <w:bCs/>
                        </w:rPr>
                        <w:t>Result:</w:t>
                      </w:r>
                    </w:p>
                  </w:txbxContent>
                </v:textbox>
              </v:shape>
            </w:pict>
          </mc:Fallback>
        </mc:AlternateContent>
      </w:r>
      <w:r w:rsidR="005B0100">
        <w:rPr>
          <w:rFonts w:ascii="Times New Roman" w:hAnsi="Times New Roman" w:cs="Times New Roman"/>
        </w:rPr>
        <w:t>T</w:t>
      </w:r>
    </w:p>
    <w:p w14:paraId="2B95200E" w14:textId="7AB3BB15" w:rsidR="005B0100" w:rsidRDefault="005B0100" w:rsidP="005B0100">
      <w:pPr>
        <w:pStyle w:val="ListBullet"/>
        <w:numPr>
          <w:ilvl w:val="0"/>
          <w:numId w:val="0"/>
        </w:numPr>
        <w:spacing w:after="0"/>
        <w:ind w:left="360"/>
        <w:rPr>
          <w:rFonts w:ascii="Times New Roman" w:hAnsi="Times New Roman" w:cs="Times New Roman"/>
        </w:rPr>
      </w:pPr>
      <w:r>
        <w:rPr>
          <w:rFonts w:ascii="Times New Roman" w:hAnsi="Times New Roman" w:cs="Times New Roman"/>
        </w:rPr>
        <w:t>Z</w:t>
      </w:r>
    </w:p>
    <w:p w14:paraId="70FFC884" w14:textId="47BD15BC" w:rsidR="005B0100" w:rsidRPr="005B0100" w:rsidRDefault="005B0100" w:rsidP="005B0100">
      <w:pPr>
        <w:pStyle w:val="ListBullet"/>
        <w:numPr>
          <w:ilvl w:val="0"/>
          <w:numId w:val="0"/>
        </w:numPr>
        <w:spacing w:after="0"/>
        <w:ind w:left="360"/>
        <w:rPr>
          <w:rFonts w:ascii="Times New Roman" w:hAnsi="Times New Roman" w:cs="Times New Roman"/>
        </w:rPr>
      </w:pPr>
      <w:r>
        <w:rPr>
          <w:rFonts w:ascii="Times New Roman" w:hAnsi="Times New Roman" w:cs="Times New Roman"/>
        </w:rPr>
        <w:t>X</w:t>
      </w:r>
    </w:p>
    <w:p w14:paraId="21177314" w14:textId="2161A3FA" w:rsidR="005B0100" w:rsidRPr="005B0100" w:rsidRDefault="005B0100" w:rsidP="005B0100">
      <w:pPr>
        <w:pStyle w:val="ListBullet"/>
        <w:numPr>
          <w:ilvl w:val="0"/>
          <w:numId w:val="0"/>
        </w:numPr>
        <w:ind w:left="360"/>
        <w:rPr>
          <w:rFonts w:ascii="Times New Roman" w:hAnsi="Times New Roman" w:cs="Times New Roman"/>
        </w:rPr>
      </w:pPr>
      <w:r>
        <w:rPr>
          <w:rFonts w:ascii="Times New Roman" w:hAnsi="Times New Roman" w:cs="Times New Roman"/>
        </w:rPr>
        <w:t>Y</w:t>
      </w:r>
    </w:p>
    <w:p w14:paraId="1DD1CC25" w14:textId="104A1ACC" w:rsidR="005B0100" w:rsidRPr="005B0100" w:rsidRDefault="005B0100" w:rsidP="005B0100"/>
    <w:p w14:paraId="20B74687" w14:textId="19F8D413" w:rsidR="005B0100" w:rsidRDefault="005B0100" w:rsidP="005B0100">
      <w:pPr>
        <w:rPr>
          <w:rFonts w:ascii="Times New Roman" w:hAnsi="Times New Roman" w:cs="Times New Roman"/>
        </w:rPr>
      </w:pPr>
    </w:p>
    <w:p w14:paraId="61BAB3CE" w14:textId="5086CA71" w:rsidR="005B0100" w:rsidRDefault="005B0100" w:rsidP="005B0100">
      <w:pPr>
        <w:rPr>
          <w:rFonts w:ascii="Times New Roman" w:hAnsi="Times New Roman" w:cs="Times New Roman"/>
        </w:rPr>
      </w:pPr>
    </w:p>
    <w:p w14:paraId="2E7E66AD" w14:textId="668506C5" w:rsidR="005B0100" w:rsidRDefault="005B0100" w:rsidP="005B0100">
      <w:pPr>
        <w:rPr>
          <w:rFonts w:ascii="Times New Roman" w:hAnsi="Times New Roman" w:cs="Times New Roman"/>
        </w:rPr>
      </w:pPr>
    </w:p>
    <w:p w14:paraId="4E603F9F" w14:textId="68FC6459" w:rsidR="00E13134" w:rsidRPr="005B0100" w:rsidRDefault="00E13134" w:rsidP="009E7F1A">
      <w:pPr>
        <w:rPr>
          <w:rFonts w:ascii="Times New Roman" w:hAnsi="Times New Roman" w:cs="Times New Roman"/>
        </w:rPr>
      </w:pPr>
    </w:p>
    <w:p w14:paraId="5D7590AD" w14:textId="67D88C67" w:rsidR="00E13134"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Q2. Show 2nd row, 3rd column, and conjugate transpose of matrix A.</w:t>
      </w:r>
    </w:p>
    <w:p w14:paraId="798F3BF5" w14:textId="52095E6F" w:rsidR="009E7F1A" w:rsidRPr="009E7F1A" w:rsidRDefault="009E7F1A" w:rsidP="009E7F1A">
      <w:pPr>
        <w:spacing w:after="0"/>
        <w:ind w:firstLine="360"/>
      </w:pPr>
      <w:r>
        <w:t xml:space="preserve"> </w:t>
      </w:r>
      <w:r>
        <w:tab/>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38</m:t>
                  </m:r>
                </m:e>
                <m:e>
                  <m:r>
                    <w:rPr>
                      <w:rFonts w:ascii="Cambria Math" w:hAnsi="Cambria Math"/>
                    </w:rPr>
                    <m:t>-22</m:t>
                  </m:r>
                </m:e>
                <m:e>
                  <m:r>
                    <w:rPr>
                      <w:rFonts w:ascii="Cambria Math" w:hAnsi="Cambria Math"/>
                    </w:rPr>
                    <m:t>-55</m:t>
                  </m:r>
                </m:e>
              </m:mr>
              <m:mr>
                <m:e>
                  <m:r>
                    <w:rPr>
                      <w:rFonts w:ascii="Cambria Math" w:hAnsi="Cambria Math"/>
                    </w:rPr>
                    <m:t>-22</m:t>
                  </m:r>
                </m:e>
                <m:e>
                  <m:r>
                    <w:rPr>
                      <w:rFonts w:ascii="Cambria Math" w:hAnsi="Cambria Math"/>
                    </w:rPr>
                    <m:t>193</m:t>
                  </m:r>
                </m:e>
                <m:e>
                  <m:r>
                    <w:rPr>
                      <w:rFonts w:ascii="Cambria Math" w:hAnsi="Cambria Math"/>
                    </w:rPr>
                    <m:t>55</m:t>
                  </m:r>
                </m:e>
              </m:mr>
              <m:mr>
                <m:e>
                  <m:r>
                    <w:rPr>
                      <w:rFonts w:ascii="Cambria Math" w:hAnsi="Cambria Math"/>
                    </w:rPr>
                    <m:t>-55</m:t>
                  </m:r>
                </m:e>
                <m:e>
                  <m:r>
                    <w:rPr>
                      <w:rFonts w:ascii="Cambria Math" w:hAnsi="Cambria Math"/>
                    </w:rPr>
                    <m:t>55</m:t>
                  </m:r>
                </m:e>
                <m:e>
                  <m:r>
                    <w:rPr>
                      <w:rFonts w:ascii="Cambria Math" w:hAnsi="Cambria Math"/>
                    </w:rPr>
                    <m:t>98</m:t>
                  </m:r>
                </m:e>
              </m:mr>
            </m:m>
          </m:e>
        </m:d>
      </m:oMath>
    </w:p>
    <w:p w14:paraId="36839B70" w14:textId="6A9755E2" w:rsid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2B2A0664" w14:textId="064F97EA" w:rsidR="005B0100" w:rsidRPr="005B0100" w:rsidRDefault="005B0100" w:rsidP="005B0100">
      <w:pPr>
        <w:pStyle w:val="Heading3"/>
        <w:spacing w:before="0"/>
        <w:ind w:left="360"/>
        <w:rPr>
          <w:rFonts w:ascii="Times New Roman" w:hAnsi="Times New Roman" w:cs="Times New Roman"/>
          <w:b w:val="0"/>
          <w:bCs w:val="0"/>
          <w:color w:val="auto"/>
        </w:rPr>
      </w:pPr>
      <w:r w:rsidRPr="005B0100">
        <w:rPr>
          <w:rFonts w:ascii="Times New Roman" w:hAnsi="Times New Roman" w:cs="Times New Roman"/>
          <w:b w:val="0"/>
          <w:bCs w:val="0"/>
          <w:color w:val="auto"/>
        </w:rPr>
        <w:t>A= [38   -22   -55; -22   193    55;   -55    55    98];</w:t>
      </w:r>
    </w:p>
    <w:p w14:paraId="0643E527" w14:textId="4AA50D00" w:rsidR="005B0100" w:rsidRPr="005B0100" w:rsidRDefault="005B0100" w:rsidP="005B0100">
      <w:pPr>
        <w:pStyle w:val="Heading3"/>
        <w:spacing w:before="0"/>
        <w:ind w:left="360"/>
        <w:rPr>
          <w:rFonts w:ascii="Times New Roman" w:hAnsi="Times New Roman" w:cs="Times New Roman"/>
          <w:b w:val="0"/>
          <w:bCs w:val="0"/>
          <w:color w:val="auto"/>
        </w:rPr>
      </w:pPr>
      <w:r w:rsidRPr="005B0100">
        <w:rPr>
          <w:rFonts w:ascii="Times New Roman" w:hAnsi="Times New Roman" w:cs="Times New Roman"/>
          <w:b w:val="0"/>
          <w:bCs w:val="0"/>
          <w:color w:val="auto"/>
        </w:rPr>
        <w:t>R2 = A(2, :)</w:t>
      </w:r>
    </w:p>
    <w:p w14:paraId="75BAACD5" w14:textId="38F0873A" w:rsidR="005B0100" w:rsidRPr="005B0100" w:rsidRDefault="005B0100" w:rsidP="005B0100">
      <w:pPr>
        <w:pStyle w:val="Heading3"/>
        <w:spacing w:before="0"/>
        <w:ind w:left="360"/>
        <w:rPr>
          <w:rFonts w:ascii="Times New Roman" w:hAnsi="Times New Roman" w:cs="Times New Roman"/>
          <w:b w:val="0"/>
          <w:bCs w:val="0"/>
          <w:color w:val="auto"/>
        </w:rPr>
      </w:pPr>
      <w:r w:rsidRPr="005B0100">
        <w:rPr>
          <w:rFonts w:ascii="Times New Roman" w:hAnsi="Times New Roman" w:cs="Times New Roman"/>
          <w:b w:val="0"/>
          <w:bCs w:val="0"/>
          <w:color w:val="auto"/>
        </w:rPr>
        <w:t>C3=A(:, 3)</w:t>
      </w:r>
    </w:p>
    <w:p w14:paraId="158552E7" w14:textId="3695E4C6" w:rsidR="005B0100" w:rsidRPr="005B0100" w:rsidRDefault="005B0100" w:rsidP="005B0100">
      <w:pPr>
        <w:pStyle w:val="Heading3"/>
        <w:spacing w:before="0"/>
        <w:ind w:left="360"/>
        <w:rPr>
          <w:rFonts w:ascii="Times New Roman" w:hAnsi="Times New Roman" w:cs="Times New Roman"/>
          <w:b w:val="0"/>
          <w:bCs w:val="0"/>
          <w:color w:val="auto"/>
        </w:rPr>
      </w:pPr>
      <w:r w:rsidRPr="005B0100">
        <w:rPr>
          <w:rFonts w:ascii="Times New Roman" w:hAnsi="Times New Roman" w:cs="Times New Roman"/>
          <w:b w:val="0"/>
          <w:bCs w:val="0"/>
          <w:color w:val="auto"/>
        </w:rPr>
        <w:t>E=A(2, 3)</w:t>
      </w:r>
    </w:p>
    <w:p w14:paraId="023C157E" w14:textId="504DC414" w:rsidR="00E13134" w:rsidRPr="005B0100" w:rsidRDefault="005B0100" w:rsidP="005B0100">
      <w:pPr>
        <w:pStyle w:val="Heading3"/>
        <w:spacing w:before="0"/>
        <w:ind w:left="360"/>
        <w:rPr>
          <w:rFonts w:ascii="Times New Roman" w:hAnsi="Times New Roman" w:cs="Times New Roman"/>
          <w:b w:val="0"/>
          <w:bCs w:val="0"/>
          <w:color w:val="auto"/>
        </w:rPr>
      </w:pPr>
      <w:r w:rsidRPr="005B0100">
        <w:rPr>
          <w:rFonts w:ascii="Times New Roman" w:hAnsi="Times New Roman" w:cs="Times New Roman"/>
          <w:b w:val="0"/>
          <w:bCs w:val="0"/>
          <w:color w:val="auto"/>
        </w:rPr>
        <w:t xml:space="preserve">T= </w:t>
      </w:r>
      <w:proofErr w:type="spellStart"/>
      <w:r w:rsidRPr="005B0100">
        <w:rPr>
          <w:rFonts w:ascii="Times New Roman" w:hAnsi="Times New Roman" w:cs="Times New Roman"/>
          <w:b w:val="0"/>
          <w:bCs w:val="0"/>
          <w:color w:val="auto"/>
        </w:rPr>
        <w:t>ctranspose</w:t>
      </w:r>
      <w:proofErr w:type="spellEnd"/>
      <w:r w:rsidRPr="005B0100">
        <w:rPr>
          <w:rFonts w:ascii="Times New Roman" w:hAnsi="Times New Roman" w:cs="Times New Roman"/>
          <w:b w:val="0"/>
          <w:bCs w:val="0"/>
          <w:color w:val="auto"/>
        </w:rPr>
        <w:t>(A)</w:t>
      </w:r>
    </w:p>
    <w:p w14:paraId="6355E3BE" w14:textId="56F90367" w:rsidR="00E13134" w:rsidRDefault="009E7F1A" w:rsidP="005B0100">
      <w:pPr>
        <w:pStyle w:val="Heading3"/>
        <w:ind w:left="360"/>
        <w:rPr>
          <w:rFonts w:ascii="Times New Roman" w:hAnsi="Times New Roman" w:cs="Times New Roman"/>
          <w:color w:val="auto"/>
        </w:rPr>
      </w:pPr>
      <w:r w:rsidRPr="00F32E82">
        <w:rPr>
          <w:noProof/>
        </w:rPr>
        <w:drawing>
          <wp:anchor distT="0" distB="0" distL="114300" distR="114300" simplePos="0" relativeHeight="251484672" behindDoc="0" locked="0" layoutInCell="1" allowOverlap="1" wp14:anchorId="779DB370" wp14:editId="092C24C4">
            <wp:simplePos x="0" y="0"/>
            <wp:positionH relativeFrom="column">
              <wp:posOffset>1647181</wp:posOffset>
            </wp:positionH>
            <wp:positionV relativeFrom="paragraph">
              <wp:posOffset>60581</wp:posOffset>
            </wp:positionV>
            <wp:extent cx="3424741" cy="3357349"/>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741" cy="3357349"/>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09DB25BA" w14:textId="553E6D6E" w:rsidR="00F32E82" w:rsidRDefault="00F32E82" w:rsidP="00F32E82"/>
    <w:p w14:paraId="23018D74" w14:textId="3F88E987" w:rsidR="00F32E82" w:rsidRDefault="00F32E82" w:rsidP="00F32E82"/>
    <w:p w14:paraId="442FAAA7" w14:textId="19BB6425" w:rsidR="00F32E82" w:rsidRDefault="00F32E82" w:rsidP="00F32E82"/>
    <w:p w14:paraId="25A6F732" w14:textId="61E4A7BF" w:rsidR="00F32E82" w:rsidRDefault="00F32E82" w:rsidP="00F32E82"/>
    <w:p w14:paraId="11367E98" w14:textId="03592292" w:rsidR="00F32E82" w:rsidRDefault="00F32E82" w:rsidP="00F32E82"/>
    <w:p w14:paraId="7D1AF124" w14:textId="0A7A1AE5" w:rsidR="00F32E82" w:rsidRDefault="00F32E82" w:rsidP="00F32E82"/>
    <w:p w14:paraId="190683D6" w14:textId="34F3B8E1" w:rsidR="00F32E82" w:rsidRDefault="00F32E82" w:rsidP="00F32E82"/>
    <w:p w14:paraId="5402A424" w14:textId="39E24AF3" w:rsidR="00F32E82" w:rsidRDefault="00F32E82" w:rsidP="00F32E82"/>
    <w:p w14:paraId="203904C2" w14:textId="7189F215" w:rsidR="00F32E82" w:rsidRDefault="00F32E82" w:rsidP="00F32E82"/>
    <w:p w14:paraId="4DA83651" w14:textId="639FBB14" w:rsidR="00F32E82" w:rsidRDefault="00F32E82" w:rsidP="00F32E82"/>
    <w:p w14:paraId="77EE24FD" w14:textId="772F1992" w:rsidR="00F32E82" w:rsidRPr="00F32E82" w:rsidRDefault="00F32E82" w:rsidP="00F32E82"/>
    <w:p w14:paraId="710ED519" w14:textId="513FC4F9" w:rsidR="00E13134" w:rsidRPr="005B0100" w:rsidRDefault="00AD09B5" w:rsidP="005B0100">
      <w:pPr>
        <w:ind w:left="360"/>
        <w:rPr>
          <w:rFonts w:ascii="Times New Roman" w:hAnsi="Times New Roman" w:cs="Times New Roman"/>
        </w:rPr>
      </w:pPr>
      <w:r w:rsidRPr="005B0100">
        <w:rPr>
          <w:rFonts w:ascii="Times New Roman" w:hAnsi="Times New Roman" w:cs="Times New Roman"/>
        </w:rPr>
        <w:t>Specified elements and conjugate transpose were computed.</w:t>
      </w:r>
    </w:p>
    <w:p w14:paraId="16665C3B" w14:textId="77777777" w:rsidR="007319BD" w:rsidRPr="007319BD" w:rsidRDefault="007319BD" w:rsidP="007319BD"/>
    <w:p w14:paraId="6112218E" w14:textId="6D84E878" w:rsidR="00E13134"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Q3. Solve the linear equations:</w:t>
      </w:r>
    </w:p>
    <w:p w14:paraId="0BF0FB45" w14:textId="66DA1DCB" w:rsidR="009E7F1A" w:rsidRPr="009E7F1A" w:rsidRDefault="009E7F1A" w:rsidP="009E7F1A">
      <w:pPr>
        <w:spacing w:after="0"/>
      </w:pPr>
      <w:r>
        <w:t xml:space="preserve"> </w:t>
      </w:r>
      <w:r>
        <w:tab/>
      </w:r>
      <w:r w:rsidRPr="009E7F1A">
        <w:t>x+2y+4z = 8</w:t>
      </w:r>
    </w:p>
    <w:p w14:paraId="36E4381F" w14:textId="06BBE5F1" w:rsidR="009E7F1A" w:rsidRPr="009E7F1A" w:rsidRDefault="009E7F1A" w:rsidP="009E7F1A">
      <w:pPr>
        <w:spacing w:after="0"/>
        <w:ind w:firstLine="720"/>
      </w:pPr>
      <w:r w:rsidRPr="009E7F1A">
        <w:t>x+4y+3z = 2</w:t>
      </w:r>
    </w:p>
    <w:p w14:paraId="64787DB4" w14:textId="339FC823" w:rsidR="009E7F1A" w:rsidRPr="009E7F1A" w:rsidRDefault="009E7F1A" w:rsidP="009E7F1A">
      <w:pPr>
        <w:spacing w:after="0"/>
        <w:ind w:firstLine="720"/>
      </w:pPr>
      <w:r w:rsidRPr="009E7F1A">
        <w:t>x-2y+4z = 3</w:t>
      </w:r>
    </w:p>
    <w:p w14:paraId="0F9E3FFF" w14:textId="2B7B6864"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09ED2A8D" w14:textId="702BE374" w:rsidR="009E7F1A" w:rsidRPr="009E7F1A" w:rsidRDefault="009E7F1A" w:rsidP="009E7F1A">
      <w:pPr>
        <w:pStyle w:val="Heading3"/>
        <w:spacing w:before="0"/>
        <w:ind w:left="360"/>
        <w:rPr>
          <w:rFonts w:ascii="Times New Roman" w:eastAsiaTheme="minorEastAsia" w:hAnsi="Times New Roman" w:cs="Times New Roman"/>
          <w:b w:val="0"/>
          <w:bCs w:val="0"/>
          <w:color w:val="auto"/>
        </w:rPr>
      </w:pPr>
      <w:r w:rsidRPr="009E7F1A">
        <w:rPr>
          <w:rFonts w:ascii="Times New Roman" w:eastAsiaTheme="minorEastAsia" w:hAnsi="Times New Roman" w:cs="Times New Roman"/>
          <w:b w:val="0"/>
          <w:bCs w:val="0"/>
          <w:color w:val="auto"/>
        </w:rPr>
        <w:t>A=[1 2 4;1 4 3;1 -2 4];</w:t>
      </w:r>
    </w:p>
    <w:p w14:paraId="6A860E87" w14:textId="7E09A69B" w:rsidR="009E7F1A" w:rsidRPr="009E7F1A" w:rsidRDefault="009E7F1A" w:rsidP="009E7F1A">
      <w:pPr>
        <w:pStyle w:val="Heading3"/>
        <w:spacing w:before="0"/>
        <w:ind w:left="360"/>
        <w:rPr>
          <w:rFonts w:ascii="Times New Roman" w:eastAsiaTheme="minorEastAsia" w:hAnsi="Times New Roman" w:cs="Times New Roman"/>
          <w:b w:val="0"/>
          <w:bCs w:val="0"/>
          <w:color w:val="auto"/>
        </w:rPr>
      </w:pPr>
      <w:r w:rsidRPr="009E7F1A">
        <w:rPr>
          <w:rFonts w:ascii="Times New Roman" w:eastAsiaTheme="minorEastAsia" w:hAnsi="Times New Roman" w:cs="Times New Roman"/>
          <w:b w:val="0"/>
          <w:bCs w:val="0"/>
          <w:color w:val="auto"/>
        </w:rPr>
        <w:t>B=[8; 2; 3];</w:t>
      </w:r>
    </w:p>
    <w:p w14:paraId="5E925EFE" w14:textId="004B162B" w:rsidR="009E7F1A" w:rsidRDefault="00334FBD" w:rsidP="009E7F1A">
      <w:pPr>
        <w:pStyle w:val="Heading3"/>
        <w:spacing w:before="0"/>
        <w:ind w:firstLine="360"/>
        <w:rPr>
          <w:rFonts w:ascii="Times New Roman" w:eastAsiaTheme="minorEastAsia" w:hAnsi="Times New Roman" w:cs="Times New Roman"/>
          <w:b w:val="0"/>
          <w:bCs w:val="0"/>
          <w:color w:val="auto"/>
        </w:rPr>
      </w:pPr>
      <w:r w:rsidRPr="009E7F1A">
        <w:rPr>
          <w:rFonts w:ascii="Times New Roman" w:hAnsi="Times New Roman" w:cs="Times New Roman"/>
          <w:noProof/>
          <w:color w:val="auto"/>
        </w:rPr>
        <w:drawing>
          <wp:anchor distT="0" distB="0" distL="114300" distR="114300" simplePos="0" relativeHeight="251495936" behindDoc="0" locked="0" layoutInCell="1" allowOverlap="1" wp14:anchorId="3BD68E14" wp14:editId="5CB721E8">
            <wp:simplePos x="0" y="0"/>
            <wp:positionH relativeFrom="column">
              <wp:posOffset>2290985</wp:posOffset>
            </wp:positionH>
            <wp:positionV relativeFrom="paragraph">
              <wp:posOffset>49909</wp:posOffset>
            </wp:positionV>
            <wp:extent cx="2136298" cy="180150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6298" cy="1801505"/>
                    </a:xfrm>
                    <a:prstGeom prst="rect">
                      <a:avLst/>
                    </a:prstGeom>
                  </pic:spPr>
                </pic:pic>
              </a:graphicData>
            </a:graphic>
            <wp14:sizeRelH relativeFrom="margin">
              <wp14:pctWidth>0</wp14:pctWidth>
            </wp14:sizeRelH>
            <wp14:sizeRelV relativeFrom="margin">
              <wp14:pctHeight>0</wp14:pctHeight>
            </wp14:sizeRelV>
          </wp:anchor>
        </w:drawing>
      </w:r>
      <w:r w:rsidR="009E7F1A" w:rsidRPr="009E7F1A">
        <w:rPr>
          <w:rFonts w:ascii="Times New Roman" w:eastAsiaTheme="minorEastAsia" w:hAnsi="Times New Roman" w:cs="Times New Roman"/>
          <w:b w:val="0"/>
          <w:bCs w:val="0"/>
          <w:color w:val="auto"/>
        </w:rPr>
        <w:t xml:space="preserve"> S=inv(A)*B</w:t>
      </w:r>
    </w:p>
    <w:p w14:paraId="5441E5FF" w14:textId="1A81CABB" w:rsidR="00E13134" w:rsidRDefault="00AD09B5" w:rsidP="009E7F1A">
      <w:pPr>
        <w:pStyle w:val="Heading3"/>
        <w:ind w:firstLine="360"/>
        <w:rPr>
          <w:rFonts w:ascii="Times New Roman" w:hAnsi="Times New Roman" w:cs="Times New Roman"/>
          <w:color w:val="auto"/>
        </w:rPr>
      </w:pPr>
      <w:r w:rsidRPr="005B0100">
        <w:rPr>
          <w:rFonts w:ascii="Times New Roman" w:hAnsi="Times New Roman" w:cs="Times New Roman"/>
          <w:color w:val="auto"/>
        </w:rPr>
        <w:t>Result:</w:t>
      </w:r>
      <w:r w:rsidR="009E7F1A" w:rsidRPr="009E7F1A">
        <w:rPr>
          <w:noProof/>
        </w:rPr>
        <w:t xml:space="preserve"> </w:t>
      </w:r>
    </w:p>
    <w:p w14:paraId="3A007704" w14:textId="3EE2A8E6" w:rsidR="009E7F1A" w:rsidRDefault="009E7F1A" w:rsidP="00F32E82"/>
    <w:p w14:paraId="18764E3B" w14:textId="77777777" w:rsidR="009E7F1A" w:rsidRPr="00F32E82" w:rsidRDefault="009E7F1A" w:rsidP="00F32E82"/>
    <w:p w14:paraId="7F2141FF" w14:textId="6A63121E" w:rsidR="00E13134" w:rsidRDefault="00AD09B5" w:rsidP="005B0100">
      <w:pPr>
        <w:ind w:left="360"/>
        <w:rPr>
          <w:rFonts w:ascii="Times New Roman" w:hAnsi="Times New Roman" w:cs="Times New Roman"/>
        </w:rPr>
      </w:pPr>
      <w:r w:rsidRPr="005B0100">
        <w:rPr>
          <w:rFonts w:ascii="Times New Roman" w:hAnsi="Times New Roman" w:cs="Times New Roman"/>
        </w:rPr>
        <w:t>Solutions for x, y, z were found.</w:t>
      </w:r>
    </w:p>
    <w:p w14:paraId="7135B265" w14:textId="77777777" w:rsidR="009E7F1A" w:rsidRPr="005B0100" w:rsidRDefault="009E7F1A" w:rsidP="005B0100">
      <w:pPr>
        <w:ind w:left="360"/>
        <w:rPr>
          <w:rFonts w:ascii="Times New Roman" w:hAnsi="Times New Roman" w:cs="Times New Roman"/>
        </w:rPr>
      </w:pPr>
    </w:p>
    <w:p w14:paraId="39EDD616" w14:textId="34E7FEAA"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Q4. Find the roots of the polynomial </w:t>
      </w:r>
      <m:oMath>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3</m:t>
            </m:r>
          </m:sup>
        </m:sSup>
        <m:r>
          <m:rPr>
            <m:sty m:val="bi"/>
          </m:rPr>
          <w:rPr>
            <w:rFonts w:ascii="Cambria Math" w:hAnsi="Cambria Math" w:cs="Times New Roman"/>
            <w:color w:val="auto"/>
          </w:rPr>
          <m:t>+ 6</m:t>
        </m:r>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 x - 30=0</m:t>
        </m:r>
      </m:oMath>
    </w:p>
    <w:p w14:paraId="743AECF8" w14:textId="51EECFC1"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C216CC7" w14:textId="0E205B75" w:rsidR="009E7F1A" w:rsidRPr="009E7F1A" w:rsidRDefault="009E7F1A" w:rsidP="009E7F1A">
      <w:pPr>
        <w:pStyle w:val="Heading3"/>
        <w:spacing w:before="0"/>
        <w:ind w:left="360"/>
        <w:rPr>
          <w:rFonts w:ascii="Times New Roman" w:eastAsiaTheme="minorEastAsia" w:hAnsi="Times New Roman" w:cs="Times New Roman"/>
          <w:b w:val="0"/>
          <w:bCs w:val="0"/>
          <w:color w:val="auto"/>
        </w:rPr>
      </w:pPr>
      <w:r w:rsidRPr="009E7F1A">
        <w:rPr>
          <w:rFonts w:ascii="Times New Roman" w:eastAsiaTheme="minorEastAsia" w:hAnsi="Times New Roman" w:cs="Times New Roman"/>
          <w:b w:val="0"/>
          <w:bCs w:val="0"/>
          <w:color w:val="auto"/>
        </w:rPr>
        <w:t>S=[1 6 -1 -30];</w:t>
      </w:r>
    </w:p>
    <w:p w14:paraId="1721CA2D" w14:textId="0A28FBA1" w:rsidR="009E7F1A" w:rsidRDefault="009E7F1A" w:rsidP="009E7F1A">
      <w:pPr>
        <w:pStyle w:val="Heading3"/>
        <w:spacing w:before="0"/>
        <w:ind w:left="360"/>
        <w:rPr>
          <w:rFonts w:ascii="Times New Roman" w:eastAsiaTheme="minorEastAsia" w:hAnsi="Times New Roman" w:cs="Times New Roman"/>
          <w:b w:val="0"/>
          <w:bCs w:val="0"/>
          <w:color w:val="auto"/>
        </w:rPr>
      </w:pPr>
      <w:r w:rsidRPr="009E7F1A">
        <w:rPr>
          <w:rFonts w:ascii="Times New Roman" w:eastAsiaTheme="minorEastAsia" w:hAnsi="Times New Roman" w:cs="Times New Roman"/>
          <w:b w:val="0"/>
          <w:bCs w:val="0"/>
          <w:color w:val="auto"/>
        </w:rPr>
        <w:t>roots(S)</w:t>
      </w:r>
    </w:p>
    <w:p w14:paraId="743F4F7F" w14:textId="7779BC08" w:rsidR="00E13134" w:rsidRDefault="00AD09B5" w:rsidP="009E7F1A">
      <w:pPr>
        <w:pStyle w:val="Heading3"/>
        <w:ind w:left="360"/>
        <w:rPr>
          <w:noProof/>
        </w:rPr>
      </w:pPr>
      <w:r w:rsidRPr="005B0100">
        <w:rPr>
          <w:rFonts w:ascii="Times New Roman" w:hAnsi="Times New Roman" w:cs="Times New Roman"/>
          <w:color w:val="auto"/>
        </w:rPr>
        <w:t>Result:</w:t>
      </w:r>
      <w:r w:rsidR="009E7F1A" w:rsidRPr="009E7F1A">
        <w:rPr>
          <w:noProof/>
        </w:rPr>
        <w:t xml:space="preserve"> </w:t>
      </w:r>
    </w:p>
    <w:p w14:paraId="4471A897" w14:textId="142F6749" w:rsidR="009E7F1A" w:rsidRPr="009E7F1A" w:rsidRDefault="00334FBD" w:rsidP="009E7F1A">
      <w:r w:rsidRPr="009E7F1A">
        <w:rPr>
          <w:rFonts w:ascii="Times New Roman" w:hAnsi="Times New Roman" w:cs="Times New Roman"/>
          <w:noProof/>
        </w:rPr>
        <w:drawing>
          <wp:anchor distT="0" distB="0" distL="114300" distR="114300" simplePos="0" relativeHeight="251503104" behindDoc="0" locked="0" layoutInCell="1" allowOverlap="1" wp14:anchorId="768BF5C0" wp14:editId="779AC12F">
            <wp:simplePos x="0" y="0"/>
            <wp:positionH relativeFrom="column">
              <wp:posOffset>837546</wp:posOffset>
            </wp:positionH>
            <wp:positionV relativeFrom="paragraph">
              <wp:posOffset>33740</wp:posOffset>
            </wp:positionV>
            <wp:extent cx="2143125" cy="1952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1952625"/>
                    </a:xfrm>
                    <a:prstGeom prst="rect">
                      <a:avLst/>
                    </a:prstGeom>
                  </pic:spPr>
                </pic:pic>
              </a:graphicData>
            </a:graphic>
          </wp:anchor>
        </w:drawing>
      </w:r>
    </w:p>
    <w:p w14:paraId="620A3688" w14:textId="3CDAEA54" w:rsidR="009E7F1A" w:rsidRDefault="009E7F1A" w:rsidP="009E7F1A"/>
    <w:p w14:paraId="355C7A13" w14:textId="745CBAA4" w:rsidR="009E7F1A" w:rsidRDefault="009E7F1A" w:rsidP="009E7F1A"/>
    <w:p w14:paraId="24711D64" w14:textId="1573C2AF" w:rsidR="00334FBD" w:rsidRDefault="00334FBD" w:rsidP="009E7F1A"/>
    <w:p w14:paraId="15006568" w14:textId="4B3EF23D" w:rsidR="00334FBD" w:rsidRDefault="00334FBD" w:rsidP="009E7F1A"/>
    <w:p w14:paraId="48DFF57C" w14:textId="77777777" w:rsidR="00334FBD" w:rsidRDefault="00334FBD" w:rsidP="009E7F1A"/>
    <w:p w14:paraId="7311200F" w14:textId="77777777" w:rsidR="009E7F1A" w:rsidRPr="009E7F1A" w:rsidRDefault="009E7F1A" w:rsidP="009E7F1A"/>
    <w:p w14:paraId="3BD9A59C" w14:textId="7EB3B014" w:rsidR="00E13134" w:rsidRDefault="00AD09B5" w:rsidP="005B0100">
      <w:pPr>
        <w:ind w:left="360"/>
        <w:rPr>
          <w:rFonts w:ascii="Times New Roman" w:hAnsi="Times New Roman" w:cs="Times New Roman"/>
        </w:rPr>
      </w:pPr>
      <w:r w:rsidRPr="005B0100">
        <w:rPr>
          <w:rFonts w:ascii="Times New Roman" w:hAnsi="Times New Roman" w:cs="Times New Roman"/>
        </w:rPr>
        <w:t>Computed the roots.</w:t>
      </w:r>
    </w:p>
    <w:p w14:paraId="4E76E6ED" w14:textId="77777777" w:rsidR="00334FBD" w:rsidRPr="005B0100" w:rsidRDefault="00334FBD" w:rsidP="005B0100">
      <w:pPr>
        <w:ind w:left="360"/>
        <w:rPr>
          <w:rFonts w:ascii="Times New Roman" w:hAnsi="Times New Roman" w:cs="Times New Roman"/>
        </w:rPr>
      </w:pPr>
    </w:p>
    <w:p w14:paraId="27B32FDC" w14:textId="6A496DE9"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Q5. Determine the result of multiplying </w:t>
      </w:r>
      <m:oMath>
        <m:d>
          <m:dPr>
            <m:ctrlPr>
              <w:rPr>
                <w:rFonts w:ascii="Cambria Math" w:hAnsi="Cambria Math" w:cs="Times New Roman"/>
                <w:b w:val="0"/>
                <w:bCs w:val="0"/>
                <w:i/>
                <w:color w:val="auto"/>
              </w:rPr>
            </m:ctrlPr>
          </m:dPr>
          <m:e>
            <m:r>
              <m:rPr>
                <m:sty m:val="bi"/>
              </m:rPr>
              <w:rPr>
                <w:rFonts w:ascii="Cambria Math" w:hAnsi="Cambria Math" w:cs="Times New Roman"/>
                <w:color w:val="auto"/>
              </w:rPr>
              <m:t>x + 5</m:t>
            </m:r>
          </m:e>
        </m:d>
        <m:d>
          <m:dPr>
            <m:ctrlPr>
              <w:rPr>
                <w:rFonts w:ascii="Cambria Math" w:hAnsi="Cambria Math" w:cs="Times New Roman"/>
                <w:b w:val="0"/>
                <w:bCs w:val="0"/>
                <w:i/>
                <w:color w:val="auto"/>
              </w:rPr>
            </m:ctrlPr>
          </m:dPr>
          <m:e>
            <m:r>
              <m:rPr>
                <m:sty m:val="bi"/>
              </m:rPr>
              <w:rPr>
                <w:rFonts w:ascii="Cambria Math" w:hAnsi="Cambria Math" w:cs="Times New Roman"/>
                <w:color w:val="auto"/>
              </w:rPr>
              <m:t>x + 3</m:t>
            </m:r>
          </m:e>
        </m:d>
        <m:d>
          <m:dPr>
            <m:ctrlPr>
              <w:rPr>
                <w:rFonts w:ascii="Cambria Math" w:hAnsi="Cambria Math" w:cs="Times New Roman"/>
                <w:b w:val="0"/>
                <w:bCs w:val="0"/>
                <w:i/>
                <w:color w:val="auto"/>
              </w:rPr>
            </m:ctrlPr>
          </m:dPr>
          <m:e>
            <m:r>
              <m:rPr>
                <m:sty m:val="bi"/>
              </m:rPr>
              <w:rPr>
                <w:rFonts w:ascii="Cambria Math" w:hAnsi="Cambria Math" w:cs="Times New Roman"/>
                <w:color w:val="auto"/>
              </w:rPr>
              <m:t>x - 2</m:t>
            </m:r>
          </m:e>
        </m:d>
        <m:r>
          <m:rPr>
            <m:sty m:val="bi"/>
          </m:rPr>
          <w:rPr>
            <w:rFonts w:ascii="Cambria Math" w:hAnsi="Cambria Math" w:cs="Times New Roman"/>
            <w:color w:val="auto"/>
          </w:rPr>
          <m:t>=</m:t>
        </m:r>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3</m:t>
            </m:r>
          </m:sup>
        </m:sSup>
        <m:r>
          <m:rPr>
            <m:sty m:val="bi"/>
          </m:rPr>
          <w:rPr>
            <w:rFonts w:ascii="Cambria Math" w:hAnsi="Cambria Math" w:cs="Times New Roman"/>
            <w:color w:val="auto"/>
          </w:rPr>
          <m:t>+ 6</m:t>
        </m:r>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 x - 30</m:t>
        </m:r>
      </m:oMath>
    </w:p>
    <w:p w14:paraId="203FCAC3" w14:textId="41CFB03A"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3FACB4A8" w14:textId="2D9080A3" w:rsidR="009E7F1A"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 xml:space="preserve">s1 = [1 5]; </w:t>
      </w:r>
    </w:p>
    <w:p w14:paraId="678DE81F" w14:textId="650CE8E9" w:rsidR="009E7F1A"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 xml:space="preserve">s2 = [1 3]; </w:t>
      </w:r>
    </w:p>
    <w:p w14:paraId="4A526B63" w14:textId="3EB348C0"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s3 = [1 -2]</w:t>
      </w:r>
    </w:p>
    <w:p w14:paraId="56EE98EB" w14:textId="1C7ED4CC"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Result: conv(conv(s1, s2), s3)</w:t>
      </w:r>
    </w:p>
    <w:p w14:paraId="20FD5847" w14:textId="6D4307B3" w:rsidR="007319BD" w:rsidRDefault="00AD09B5" w:rsidP="007319BD">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1F202ABC" w14:textId="48B651FA" w:rsidR="00334FBD" w:rsidRDefault="00334FBD" w:rsidP="00334FBD">
      <w:r w:rsidRPr="009E7F1A">
        <w:rPr>
          <w:noProof/>
        </w:rPr>
        <w:drawing>
          <wp:anchor distT="0" distB="0" distL="114300" distR="114300" simplePos="0" relativeHeight="251522560" behindDoc="0" locked="0" layoutInCell="1" allowOverlap="1" wp14:anchorId="5111726B" wp14:editId="21BBECD8">
            <wp:simplePos x="0" y="0"/>
            <wp:positionH relativeFrom="column">
              <wp:posOffset>892326</wp:posOffset>
            </wp:positionH>
            <wp:positionV relativeFrom="paragraph">
              <wp:posOffset>46990</wp:posOffset>
            </wp:positionV>
            <wp:extent cx="2187583" cy="1917511"/>
            <wp:effectExtent l="0" t="0" r="317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7583" cy="1917511"/>
                    </a:xfrm>
                    <a:prstGeom prst="rect">
                      <a:avLst/>
                    </a:prstGeom>
                  </pic:spPr>
                </pic:pic>
              </a:graphicData>
            </a:graphic>
            <wp14:sizeRelH relativeFrom="margin">
              <wp14:pctWidth>0</wp14:pctWidth>
            </wp14:sizeRelH>
            <wp14:sizeRelV relativeFrom="margin">
              <wp14:pctHeight>0</wp14:pctHeight>
            </wp14:sizeRelV>
          </wp:anchor>
        </w:drawing>
      </w:r>
    </w:p>
    <w:p w14:paraId="66AAF8F8" w14:textId="5DD77187" w:rsidR="00334FBD" w:rsidRDefault="00334FBD" w:rsidP="00334FBD"/>
    <w:p w14:paraId="2D2B343E" w14:textId="6D7FED16" w:rsidR="00334FBD" w:rsidRDefault="00334FBD" w:rsidP="00334FBD"/>
    <w:p w14:paraId="5FB75888" w14:textId="77777777" w:rsidR="00334FBD" w:rsidRDefault="00334FBD" w:rsidP="00334FBD"/>
    <w:p w14:paraId="0EFEBF00" w14:textId="5DF22F0D" w:rsidR="00334FBD" w:rsidRDefault="00334FBD" w:rsidP="00334FBD"/>
    <w:p w14:paraId="2F03ED93" w14:textId="44BDF0CD" w:rsidR="00334FBD" w:rsidRDefault="00334FBD" w:rsidP="00334FBD"/>
    <w:p w14:paraId="45CBBE7E" w14:textId="77777777" w:rsidR="00334FBD" w:rsidRPr="00334FBD" w:rsidRDefault="00334FBD" w:rsidP="00334FBD"/>
    <w:p w14:paraId="6F6499DA" w14:textId="72548D63" w:rsidR="00E13134" w:rsidRDefault="00AD09B5" w:rsidP="005B0100">
      <w:pPr>
        <w:ind w:left="360"/>
        <w:rPr>
          <w:rFonts w:ascii="Times New Roman" w:hAnsi="Times New Roman" w:cs="Times New Roman"/>
        </w:rPr>
      </w:pPr>
      <w:r w:rsidRPr="005B0100">
        <w:rPr>
          <w:rFonts w:ascii="Times New Roman" w:hAnsi="Times New Roman" w:cs="Times New Roman"/>
        </w:rPr>
        <w:t>Polynomial multiplication was performed.</w:t>
      </w:r>
    </w:p>
    <w:p w14:paraId="268F5D66" w14:textId="402A3E14" w:rsidR="00334FBD" w:rsidRDefault="00334FBD" w:rsidP="005B0100">
      <w:pPr>
        <w:ind w:left="360"/>
        <w:rPr>
          <w:rFonts w:ascii="Times New Roman" w:hAnsi="Times New Roman" w:cs="Times New Roman"/>
        </w:rPr>
      </w:pPr>
    </w:p>
    <w:p w14:paraId="2F9C4BA0" w14:textId="1A0E021C" w:rsidR="00334FBD" w:rsidRDefault="00334FBD" w:rsidP="005B0100">
      <w:pPr>
        <w:ind w:left="360"/>
        <w:rPr>
          <w:rFonts w:ascii="Times New Roman" w:hAnsi="Times New Roman" w:cs="Times New Roman"/>
        </w:rPr>
      </w:pPr>
    </w:p>
    <w:p w14:paraId="26C714CE" w14:textId="3E75E154" w:rsidR="00334FBD" w:rsidRDefault="00334FBD" w:rsidP="005B0100">
      <w:pPr>
        <w:ind w:left="360"/>
        <w:rPr>
          <w:rFonts w:ascii="Times New Roman" w:hAnsi="Times New Roman" w:cs="Times New Roman"/>
        </w:rPr>
      </w:pPr>
    </w:p>
    <w:p w14:paraId="4B5219B9" w14:textId="77777777" w:rsidR="00334FBD" w:rsidRPr="005B0100" w:rsidRDefault="00334FBD" w:rsidP="005B0100">
      <w:pPr>
        <w:ind w:left="360"/>
        <w:rPr>
          <w:rFonts w:ascii="Times New Roman" w:hAnsi="Times New Roman" w:cs="Times New Roman"/>
        </w:rPr>
      </w:pPr>
    </w:p>
    <w:p w14:paraId="016F4100" w14:textId="3BB58C0A"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Q6. Find quotient and remainder of </w:t>
      </w:r>
      <m:oMath>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-1</m:t>
        </m:r>
        <m:d>
          <m:dPr>
            <m:begChr m:val="|"/>
            <m:endChr m:val="|"/>
            <m:ctrlPr>
              <w:rPr>
                <w:rFonts w:ascii="Cambria Math" w:hAnsi="Cambria Math" w:cs="Times New Roman"/>
                <w:b w:val="0"/>
                <w:bCs w:val="0"/>
                <w:i/>
                <w:color w:val="auto"/>
              </w:rPr>
            </m:ctrlPr>
          </m:dPr>
          <m:e>
            <m:f>
              <m:fPr>
                <m:ctrlPr>
                  <w:rPr>
                    <w:rFonts w:ascii="Cambria Math" w:hAnsi="Cambria Math" w:cs="Times New Roman"/>
                    <w:b w:val="0"/>
                    <w:bCs w:val="0"/>
                    <w:i/>
                    <w:color w:val="auto"/>
                  </w:rPr>
                </m:ctrlPr>
              </m:fPr>
              <m:num>
                <m:d>
                  <m:dPr>
                    <m:ctrlPr>
                      <w:rPr>
                        <w:rFonts w:ascii="Cambria Math" w:hAnsi="Cambria Math" w:cs="Times New Roman"/>
                        <w:b w:val="0"/>
                        <w:bCs w:val="0"/>
                        <w:i/>
                        <w:color w:val="auto"/>
                      </w:rPr>
                    </m:ctrlPr>
                  </m:dPr>
                  <m:e>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3</m:t>
                        </m:r>
                      </m:sup>
                    </m:sSup>
                    <m:r>
                      <m:rPr>
                        <m:sty m:val="bi"/>
                      </m:rPr>
                      <w:rPr>
                        <w:rFonts w:ascii="Cambria Math" w:hAnsi="Cambria Math" w:cs="Times New Roman"/>
                        <w:color w:val="auto"/>
                      </w:rPr>
                      <m:t>+ x - 1</m:t>
                    </m:r>
                  </m:e>
                </m:d>
              </m:num>
              <m:den>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-1</m:t>
                </m:r>
              </m:den>
            </m:f>
          </m:e>
        </m:d>
        <m:r>
          <m:rPr>
            <m:sty m:val="bi"/>
          </m:rPr>
          <w:rPr>
            <w:rFonts w:ascii="Cambria Math" w:hAnsi="Cambria Math" w:cs="Times New Roman"/>
            <w:color w:val="auto"/>
          </w:rPr>
          <m:t>x</m:t>
        </m:r>
      </m:oMath>
    </w:p>
    <w:p w14:paraId="241D59C5" w14:textId="579FE129"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125AAA3C" w14:textId="5EAA409C" w:rsidR="009F0A3A"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s1 = [1 0 -1]</w:t>
      </w:r>
      <w:r w:rsidR="009F0A3A">
        <w:rPr>
          <w:rFonts w:ascii="Times New Roman" w:hAnsi="Times New Roman" w:cs="Times New Roman"/>
        </w:rPr>
        <w:t>;</w:t>
      </w:r>
    </w:p>
    <w:p w14:paraId="150999F6" w14:textId="50D6477D"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s2 = [1 0 1 -1]</w:t>
      </w:r>
      <w:r w:rsidR="009F0A3A">
        <w:rPr>
          <w:rFonts w:ascii="Times New Roman" w:hAnsi="Times New Roman" w:cs="Times New Roman"/>
        </w:rPr>
        <w:t>;</w:t>
      </w:r>
    </w:p>
    <w:p w14:paraId="2C64249C" w14:textId="03F51593"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 xml:space="preserve">[Q, R] = </w:t>
      </w:r>
      <w:proofErr w:type="spellStart"/>
      <w:r w:rsidRPr="005B0100">
        <w:rPr>
          <w:rFonts w:ascii="Times New Roman" w:hAnsi="Times New Roman" w:cs="Times New Roman"/>
        </w:rPr>
        <w:t>deconv</w:t>
      </w:r>
      <w:proofErr w:type="spellEnd"/>
      <w:r w:rsidRPr="005B0100">
        <w:rPr>
          <w:rFonts w:ascii="Times New Roman" w:hAnsi="Times New Roman" w:cs="Times New Roman"/>
        </w:rPr>
        <w:t>(s2, s1)</w:t>
      </w:r>
    </w:p>
    <w:p w14:paraId="4068E28F" w14:textId="6C494998" w:rsidR="00334FBD" w:rsidRDefault="00334FBD" w:rsidP="00334FBD">
      <w:pPr>
        <w:pStyle w:val="Heading3"/>
        <w:ind w:left="360"/>
        <w:rPr>
          <w:rFonts w:ascii="Times New Roman" w:hAnsi="Times New Roman" w:cs="Times New Roman"/>
          <w:color w:val="auto"/>
        </w:rPr>
      </w:pPr>
      <w:r w:rsidRPr="009F0A3A">
        <w:rPr>
          <w:noProof/>
        </w:rPr>
        <w:drawing>
          <wp:anchor distT="0" distB="0" distL="114300" distR="114300" simplePos="0" relativeHeight="251535872" behindDoc="0" locked="0" layoutInCell="1" allowOverlap="1" wp14:anchorId="11B27597" wp14:editId="37FCD326">
            <wp:simplePos x="0" y="0"/>
            <wp:positionH relativeFrom="column">
              <wp:posOffset>732970</wp:posOffset>
            </wp:positionH>
            <wp:positionV relativeFrom="paragraph">
              <wp:posOffset>43009</wp:posOffset>
            </wp:positionV>
            <wp:extent cx="2333091" cy="1903863"/>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091" cy="1903863"/>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7E3C90C4" w14:textId="3F4C4395" w:rsidR="00334FBD" w:rsidRDefault="00334FBD" w:rsidP="00334FBD"/>
    <w:p w14:paraId="05671254" w14:textId="5E36D198" w:rsidR="00334FBD" w:rsidRDefault="00334FBD" w:rsidP="00334FBD"/>
    <w:p w14:paraId="78138D15" w14:textId="211848CE" w:rsidR="00334FBD" w:rsidRDefault="00334FBD" w:rsidP="00334FBD"/>
    <w:p w14:paraId="3BADC926" w14:textId="7836E3A7" w:rsidR="00334FBD" w:rsidRDefault="00334FBD" w:rsidP="00334FBD"/>
    <w:p w14:paraId="6CC8879C" w14:textId="77777777" w:rsidR="00334FBD" w:rsidRDefault="00334FBD" w:rsidP="00334FBD"/>
    <w:p w14:paraId="4FEECC09" w14:textId="77777777" w:rsidR="00334FBD" w:rsidRPr="00334FBD" w:rsidRDefault="00334FBD" w:rsidP="00334FBD"/>
    <w:p w14:paraId="7904E845" w14:textId="77777777" w:rsidR="00E13134" w:rsidRPr="005B0100" w:rsidRDefault="00AD09B5" w:rsidP="005B0100">
      <w:pPr>
        <w:ind w:left="360"/>
        <w:rPr>
          <w:rFonts w:ascii="Times New Roman" w:hAnsi="Times New Roman" w:cs="Times New Roman"/>
        </w:rPr>
      </w:pPr>
      <w:r w:rsidRPr="005B0100">
        <w:rPr>
          <w:rFonts w:ascii="Times New Roman" w:hAnsi="Times New Roman" w:cs="Times New Roman"/>
        </w:rPr>
        <w:t>Calculated quotient and remainder.</w:t>
      </w:r>
    </w:p>
    <w:p w14:paraId="4C4F8D79" w14:textId="297DB996"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Q7. Integrate </w:t>
      </w:r>
      <m:oMath>
        <m:sSup>
          <m:sSupPr>
            <m:ctrlPr>
              <w:rPr>
                <w:rFonts w:ascii="Cambria Math" w:hAnsi="Cambria Math" w:cs="Times New Roman"/>
                <w:b w:val="0"/>
                <w:bCs w:val="0"/>
                <w:i/>
                <w:color w:val="auto"/>
              </w:rPr>
            </m:ctrlPr>
          </m:sSupPr>
          <m:e>
            <m:r>
              <m:rPr>
                <m:sty m:val="bi"/>
              </m:rPr>
              <w:rPr>
                <w:rFonts w:ascii="Cambria Math" w:hAnsi="Cambria Math" w:cs="Times New Roman"/>
                <w:color w:val="auto"/>
              </w:rPr>
              <m:t>e</m:t>
            </m:r>
          </m:e>
          <m:sup>
            <m:r>
              <m:rPr>
                <m:sty m:val="bi"/>
              </m:rPr>
              <w:rPr>
                <w:rFonts w:ascii="Cambria Math" w:hAnsi="Cambria Math" w:cs="Times New Roman"/>
                <w:color w:val="auto"/>
              </w:rPr>
              <m:t>-2x</m:t>
            </m:r>
          </m:sup>
        </m:sSup>
        <m:r>
          <m:rPr>
            <m:sty m:val="bi"/>
          </m:rPr>
          <w:rPr>
            <w:rFonts w:ascii="Cambria Math" w:hAnsi="Cambria Math" w:cs="Times New Roman"/>
            <w:color w:val="auto"/>
          </w:rPr>
          <m:t>sin(4x</m:t>
        </m:r>
      </m:oMath>
      <w:r w:rsidRPr="009F0A3A">
        <w:rPr>
          <w:rFonts w:ascii="Times New Roman" w:hAnsi="Times New Roman" w:cs="Times New Roman"/>
          <w:b w:val="0"/>
          <w:bCs w:val="0"/>
          <w:color w:val="auto"/>
        </w:rPr>
        <w:t>)</w:t>
      </w:r>
      <w:r w:rsidR="009F0A3A" w:rsidRPr="009F0A3A">
        <w:rPr>
          <w:rFonts w:ascii="Times New Roman" w:hAnsi="Times New Roman" w:cs="Times New Roman"/>
          <w:b w:val="0"/>
          <w:bCs w:val="0"/>
          <w:color w:val="auto"/>
        </w:rPr>
        <w:t>dx</w:t>
      </w:r>
      <w:r w:rsidRPr="005B0100">
        <w:rPr>
          <w:rFonts w:ascii="Times New Roman" w:hAnsi="Times New Roman" w:cs="Times New Roman"/>
          <w:color w:val="auto"/>
        </w:rPr>
        <w:t xml:space="preserve"> </w:t>
      </w:r>
    </w:p>
    <w:p w14:paraId="39EC6435" w14:textId="3CCD26D0" w:rsidR="00334FBD" w:rsidRPr="00334FBD" w:rsidRDefault="00131EB1" w:rsidP="00334FBD">
      <w:pPr>
        <w:pStyle w:val="Heading3"/>
        <w:ind w:left="360"/>
        <w:rPr>
          <w:rFonts w:ascii="Times New Roman" w:hAnsi="Times New Roman" w:cs="Times New Roman"/>
          <w:color w:val="auto"/>
        </w:rPr>
      </w:pPr>
      <w:r>
        <w:rPr>
          <w:rFonts w:ascii="Times New Roman" w:hAnsi="Times New Roman" w:cs="Times New Roman"/>
          <w:color w:val="auto"/>
        </w:rPr>
        <w:t>Codes:</w:t>
      </w:r>
    </w:p>
    <w:p w14:paraId="3D1533DC" w14:textId="77777777" w:rsidR="00334FBD" w:rsidRDefault="00334FBD" w:rsidP="00334FBD">
      <w:pPr>
        <w:spacing w:after="0"/>
        <w:ind w:firstLine="360"/>
      </w:pPr>
      <w:proofErr w:type="spellStart"/>
      <w:r>
        <w:t>syms</w:t>
      </w:r>
      <w:proofErr w:type="spellEnd"/>
      <w:r>
        <w:t xml:space="preserve"> x</w:t>
      </w:r>
    </w:p>
    <w:p w14:paraId="04748B41" w14:textId="2CB1D3C0" w:rsidR="009F0A3A" w:rsidRPr="009F0A3A" w:rsidRDefault="009F0A3A" w:rsidP="00334FBD">
      <w:pPr>
        <w:spacing w:after="0"/>
        <w:ind w:firstLine="360"/>
      </w:pPr>
      <w:r>
        <w:t>int(exp(-2*x)*sin(4*pi*x),x)</w:t>
      </w:r>
    </w:p>
    <w:p w14:paraId="71DF0CBC" w14:textId="2EEDF3B8" w:rsidR="00E13134" w:rsidRDefault="00334FBD" w:rsidP="005B0100">
      <w:pPr>
        <w:pStyle w:val="Heading3"/>
        <w:ind w:left="360"/>
        <w:rPr>
          <w:rFonts w:ascii="Times New Roman" w:hAnsi="Times New Roman" w:cs="Times New Roman"/>
          <w:color w:val="auto"/>
        </w:rPr>
      </w:pPr>
      <w:r w:rsidRPr="009F0A3A">
        <w:rPr>
          <w:noProof/>
        </w:rPr>
        <w:drawing>
          <wp:anchor distT="0" distB="0" distL="114300" distR="114300" simplePos="0" relativeHeight="251537920" behindDoc="0" locked="0" layoutInCell="1" allowOverlap="1" wp14:anchorId="11B16909" wp14:editId="07897A6C">
            <wp:simplePos x="0" y="0"/>
            <wp:positionH relativeFrom="column">
              <wp:posOffset>756968</wp:posOffset>
            </wp:positionH>
            <wp:positionV relativeFrom="paragraph">
              <wp:posOffset>184302</wp:posOffset>
            </wp:positionV>
            <wp:extent cx="5134692" cy="1543265"/>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1543265"/>
                    </a:xfrm>
                    <a:prstGeom prst="rect">
                      <a:avLst/>
                    </a:prstGeom>
                  </pic:spPr>
                </pic:pic>
              </a:graphicData>
            </a:graphic>
          </wp:anchor>
        </w:drawing>
      </w:r>
      <w:r w:rsidR="00AD09B5" w:rsidRPr="005B0100">
        <w:rPr>
          <w:rFonts w:ascii="Times New Roman" w:hAnsi="Times New Roman" w:cs="Times New Roman"/>
          <w:color w:val="auto"/>
        </w:rPr>
        <w:t>Result:</w:t>
      </w:r>
    </w:p>
    <w:p w14:paraId="6B6177EF" w14:textId="2EDEA85E" w:rsidR="009F0A3A" w:rsidRDefault="009F0A3A" w:rsidP="009F0A3A"/>
    <w:p w14:paraId="4440479C" w14:textId="7107F9BF" w:rsidR="009F0A3A" w:rsidRDefault="009F0A3A" w:rsidP="009F0A3A"/>
    <w:p w14:paraId="5A04F891" w14:textId="5E581BE1" w:rsidR="009F0A3A" w:rsidRDefault="009F0A3A" w:rsidP="009F0A3A"/>
    <w:p w14:paraId="75326B5D" w14:textId="77777777" w:rsidR="00334FBD" w:rsidRDefault="00334FBD" w:rsidP="009F0A3A"/>
    <w:p w14:paraId="2AEEB866" w14:textId="77777777" w:rsidR="009F0A3A" w:rsidRPr="009F0A3A" w:rsidRDefault="009F0A3A" w:rsidP="009F0A3A"/>
    <w:p w14:paraId="14F872FF" w14:textId="77777777" w:rsidR="00E13134" w:rsidRPr="005B0100" w:rsidRDefault="00AD09B5" w:rsidP="005B0100">
      <w:pPr>
        <w:ind w:left="360"/>
        <w:rPr>
          <w:rFonts w:ascii="Times New Roman" w:hAnsi="Times New Roman" w:cs="Times New Roman"/>
        </w:rPr>
      </w:pPr>
      <w:r w:rsidRPr="005B0100">
        <w:rPr>
          <w:rFonts w:ascii="Times New Roman" w:hAnsi="Times New Roman" w:cs="Times New Roman"/>
        </w:rPr>
        <w:t>Integration result obtained.</w:t>
      </w:r>
    </w:p>
    <w:p w14:paraId="1A606D4A" w14:textId="565E9261"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Q8. Integrate </w:t>
      </w:r>
      <m:oMath>
        <m:nary>
          <m:naryPr>
            <m:limLoc m:val="undOvr"/>
            <m:ctrlPr>
              <w:rPr>
                <w:rFonts w:ascii="Cambria Math" w:hAnsi="Cambria Math" w:cs="Times New Roman"/>
                <w:b w:val="0"/>
                <w:bCs w:val="0"/>
                <w:i/>
                <w:color w:val="auto"/>
              </w:rPr>
            </m:ctrlPr>
          </m:naryPr>
          <m:sub>
            <m:r>
              <m:rPr>
                <m:sty m:val="bi"/>
              </m:rPr>
              <w:rPr>
                <w:rFonts w:ascii="Cambria Math" w:hAnsi="Cambria Math" w:cs="Times New Roman"/>
                <w:color w:val="auto"/>
              </w:rPr>
              <m:t>0</m:t>
            </m:r>
          </m:sub>
          <m:sup>
            <m:r>
              <m:rPr>
                <m:sty m:val="bi"/>
              </m:rPr>
              <w:rPr>
                <w:rFonts w:ascii="Cambria Math" w:hAnsi="Cambria Math" w:cs="Times New Roman"/>
                <w:color w:val="auto"/>
              </w:rPr>
              <m:t>π</m:t>
            </m:r>
          </m:sup>
          <m:e>
            <m:sSup>
              <m:sSupPr>
                <m:ctrlPr>
                  <w:rPr>
                    <w:rFonts w:ascii="Cambria Math" w:hAnsi="Cambria Math" w:cs="Times New Roman"/>
                    <w:b w:val="0"/>
                    <w:bCs w:val="0"/>
                    <w:i/>
                    <w:color w:val="auto"/>
                  </w:rPr>
                </m:ctrlPr>
              </m:sSupPr>
              <m:e>
                <m:r>
                  <m:rPr>
                    <m:sty m:val="bi"/>
                  </m:rPr>
                  <w:rPr>
                    <w:rFonts w:ascii="Cambria Math" w:hAnsi="Cambria Math" w:cs="Times New Roman"/>
                    <w:color w:val="auto"/>
                  </w:rPr>
                  <m:t>e</m:t>
                </m:r>
              </m:e>
              <m:sup>
                <m:r>
                  <m:rPr>
                    <m:sty m:val="bi"/>
                  </m:rPr>
                  <w:rPr>
                    <w:rFonts w:ascii="Cambria Math" w:hAnsi="Cambria Math" w:cs="Times New Roman"/>
                    <w:color w:val="auto"/>
                  </w:rPr>
                  <m:t>-2x</m:t>
                </m:r>
              </m:sup>
            </m:sSup>
            <m:r>
              <m:rPr>
                <m:sty m:val="bi"/>
              </m:rPr>
              <w:rPr>
                <w:rFonts w:ascii="Cambria Math" w:hAnsi="Cambria Math" w:cs="Times New Roman"/>
                <w:color w:val="auto"/>
              </w:rPr>
              <m:t>sin(4x)</m:t>
            </m:r>
          </m:e>
        </m:nary>
        <m:r>
          <m:rPr>
            <m:sty m:val="bi"/>
          </m:rPr>
          <w:rPr>
            <w:rFonts w:ascii="Cambria Math" w:hAnsi="Cambria Math" w:cs="Times New Roman"/>
            <w:color w:val="auto"/>
          </w:rPr>
          <m:t>dx</m:t>
        </m:r>
      </m:oMath>
    </w:p>
    <w:p w14:paraId="004D82C2" w14:textId="5058FF50"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1E038A85" w14:textId="77777777" w:rsidR="009F0A3A"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syms</w:t>
      </w:r>
      <w:proofErr w:type="spellEnd"/>
      <w:r w:rsidRPr="005B0100">
        <w:rPr>
          <w:rFonts w:ascii="Times New Roman" w:hAnsi="Times New Roman" w:cs="Times New Roman"/>
        </w:rPr>
        <w:t xml:space="preserve"> x; </w:t>
      </w:r>
    </w:p>
    <w:p w14:paraId="389DFBE8" w14:textId="3065FAA2"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int(exp(-2*x)*sin(4*x), x,</w:t>
      </w:r>
      <w:r w:rsidR="009F0A3A">
        <w:rPr>
          <w:rFonts w:ascii="Times New Roman" w:hAnsi="Times New Roman" w:cs="Times New Roman"/>
        </w:rPr>
        <w:t xml:space="preserve"> </w:t>
      </w:r>
      <w:r w:rsidRPr="005B0100">
        <w:rPr>
          <w:rFonts w:ascii="Times New Roman" w:hAnsi="Times New Roman" w:cs="Times New Roman"/>
        </w:rPr>
        <w:t>pi</w:t>
      </w:r>
      <w:r w:rsidR="009F0A3A">
        <w:rPr>
          <w:rFonts w:ascii="Times New Roman" w:hAnsi="Times New Roman" w:cs="Times New Roman"/>
        </w:rPr>
        <w:t>,0</w:t>
      </w:r>
      <w:r w:rsidRPr="005B0100">
        <w:rPr>
          <w:rFonts w:ascii="Times New Roman" w:hAnsi="Times New Roman" w:cs="Times New Roman"/>
        </w:rPr>
        <w:t>)</w:t>
      </w:r>
    </w:p>
    <w:p w14:paraId="1FD5CC4D" w14:textId="5983142C" w:rsidR="00E13134" w:rsidRDefault="009F0A3A" w:rsidP="005B0100">
      <w:pPr>
        <w:pStyle w:val="Heading3"/>
        <w:ind w:left="360"/>
        <w:rPr>
          <w:rFonts w:ascii="Times New Roman" w:hAnsi="Times New Roman" w:cs="Times New Roman"/>
          <w:color w:val="auto"/>
        </w:rPr>
      </w:pPr>
      <w:r w:rsidRPr="009F0A3A">
        <w:rPr>
          <w:noProof/>
        </w:rPr>
        <w:drawing>
          <wp:anchor distT="0" distB="0" distL="114300" distR="114300" simplePos="0" relativeHeight="251543040" behindDoc="0" locked="0" layoutInCell="1" allowOverlap="1" wp14:anchorId="71DA1326" wp14:editId="0B13FCAA">
            <wp:simplePos x="0" y="0"/>
            <wp:positionH relativeFrom="column">
              <wp:posOffset>1850086</wp:posOffset>
            </wp:positionH>
            <wp:positionV relativeFrom="paragraph">
              <wp:posOffset>86995</wp:posOffset>
            </wp:positionV>
            <wp:extent cx="3914775" cy="15621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1562100"/>
                    </a:xfrm>
                    <a:prstGeom prst="rect">
                      <a:avLst/>
                    </a:prstGeom>
                  </pic:spPr>
                </pic:pic>
              </a:graphicData>
            </a:graphic>
          </wp:anchor>
        </w:drawing>
      </w:r>
      <w:r w:rsidR="00AD09B5" w:rsidRPr="005B0100">
        <w:rPr>
          <w:rFonts w:ascii="Times New Roman" w:hAnsi="Times New Roman" w:cs="Times New Roman"/>
          <w:color w:val="auto"/>
        </w:rPr>
        <w:t>Result:</w:t>
      </w:r>
    </w:p>
    <w:p w14:paraId="79B7D159" w14:textId="2EE9C6F9" w:rsidR="009F0A3A" w:rsidRDefault="009F0A3A" w:rsidP="009F0A3A"/>
    <w:p w14:paraId="130825A8" w14:textId="3A995721" w:rsidR="009F0A3A" w:rsidRDefault="009F0A3A" w:rsidP="009F0A3A"/>
    <w:p w14:paraId="27B05033" w14:textId="32018BBF" w:rsidR="009F0A3A" w:rsidRDefault="009F0A3A" w:rsidP="009F0A3A"/>
    <w:p w14:paraId="70C3CA23" w14:textId="77777777" w:rsidR="009F0A3A" w:rsidRPr="009F0A3A" w:rsidRDefault="009F0A3A" w:rsidP="009F0A3A"/>
    <w:p w14:paraId="680B5FBE" w14:textId="77777777" w:rsidR="00E13134" w:rsidRPr="005B0100" w:rsidRDefault="00AD09B5" w:rsidP="005B0100">
      <w:pPr>
        <w:ind w:left="360"/>
        <w:rPr>
          <w:rFonts w:ascii="Times New Roman" w:hAnsi="Times New Roman" w:cs="Times New Roman"/>
        </w:rPr>
      </w:pPr>
      <w:r w:rsidRPr="005B0100">
        <w:rPr>
          <w:rFonts w:ascii="Times New Roman" w:hAnsi="Times New Roman" w:cs="Times New Roman"/>
        </w:rPr>
        <w:t>Definite integral calculated.</w:t>
      </w:r>
    </w:p>
    <w:p w14:paraId="1764D797" w14:textId="699488EF"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Q9. Find the 5th derivative of </w:t>
      </w:r>
      <w:r w:rsidRPr="009F0A3A">
        <w:rPr>
          <w:rFonts w:ascii="Times New Roman" w:hAnsi="Times New Roman" w:cs="Times New Roman"/>
          <w:b w:val="0"/>
          <w:bCs w:val="0"/>
          <w:color w:val="auto"/>
        </w:rPr>
        <w:t>sin(πx)</w:t>
      </w:r>
    </w:p>
    <w:p w14:paraId="12AF6DFC" w14:textId="02561CB5" w:rsidR="00E13134"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61B92884" w14:textId="77777777" w:rsidR="009F0A3A" w:rsidRDefault="009F0A3A" w:rsidP="009F0A3A">
      <w:pPr>
        <w:spacing w:after="0"/>
        <w:ind w:firstLine="360"/>
      </w:pPr>
      <w:proofErr w:type="spellStart"/>
      <w:r>
        <w:t>syms</w:t>
      </w:r>
      <w:proofErr w:type="spellEnd"/>
      <w:r>
        <w:t xml:space="preserve"> x </w:t>
      </w:r>
    </w:p>
    <w:p w14:paraId="3C98041A" w14:textId="574C4BD9" w:rsidR="009F0A3A" w:rsidRDefault="009F0A3A" w:rsidP="009F0A3A">
      <w:pPr>
        <w:spacing w:after="0"/>
        <w:ind w:firstLine="360"/>
      </w:pPr>
      <w:r>
        <w:t>diff(sin(pi*x),5)</w:t>
      </w:r>
    </w:p>
    <w:p w14:paraId="2506B606" w14:textId="34F68A73" w:rsidR="009F0A3A" w:rsidRPr="009F0A3A" w:rsidRDefault="009F0A3A" w:rsidP="009F0A3A">
      <w:pPr>
        <w:spacing w:after="0"/>
        <w:ind w:firstLine="360"/>
      </w:pPr>
    </w:p>
    <w:p w14:paraId="7F3C4594" w14:textId="712A35BE" w:rsidR="00E13134" w:rsidRDefault="009F0A3A" w:rsidP="005B0100">
      <w:pPr>
        <w:pStyle w:val="Heading3"/>
        <w:ind w:left="360"/>
        <w:rPr>
          <w:rFonts w:ascii="Times New Roman" w:hAnsi="Times New Roman" w:cs="Times New Roman"/>
          <w:color w:val="auto"/>
        </w:rPr>
      </w:pPr>
      <w:r w:rsidRPr="009F0A3A">
        <w:rPr>
          <w:noProof/>
        </w:rPr>
        <w:drawing>
          <wp:anchor distT="0" distB="0" distL="114300" distR="114300" simplePos="0" relativeHeight="251546112" behindDoc="0" locked="0" layoutInCell="1" allowOverlap="1" wp14:anchorId="51E342C8" wp14:editId="7594C35A">
            <wp:simplePos x="0" y="0"/>
            <wp:positionH relativeFrom="column">
              <wp:posOffset>948036</wp:posOffset>
            </wp:positionH>
            <wp:positionV relativeFrom="paragraph">
              <wp:posOffset>138079</wp:posOffset>
            </wp:positionV>
            <wp:extent cx="2088108" cy="135843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8108" cy="1358435"/>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4926C363" w14:textId="7BC6B6A5" w:rsidR="009F0A3A" w:rsidRDefault="009F0A3A" w:rsidP="009F0A3A"/>
    <w:p w14:paraId="19DCA70C" w14:textId="41012DD5" w:rsidR="009F0A3A" w:rsidRDefault="009F0A3A" w:rsidP="009F0A3A"/>
    <w:p w14:paraId="6548203D" w14:textId="1B09B887" w:rsidR="009F0A3A" w:rsidRDefault="009F0A3A" w:rsidP="009F0A3A"/>
    <w:p w14:paraId="5EF8C9E4" w14:textId="77777777" w:rsidR="009F0A3A" w:rsidRPr="009F0A3A" w:rsidRDefault="009F0A3A" w:rsidP="009F0A3A"/>
    <w:p w14:paraId="46462CAF" w14:textId="77777777" w:rsidR="00E13134" w:rsidRPr="005B0100" w:rsidRDefault="00AD09B5" w:rsidP="005B0100">
      <w:pPr>
        <w:ind w:left="360"/>
        <w:rPr>
          <w:rFonts w:ascii="Times New Roman" w:hAnsi="Times New Roman" w:cs="Times New Roman"/>
        </w:rPr>
      </w:pPr>
      <w:r w:rsidRPr="005B0100">
        <w:rPr>
          <w:rFonts w:ascii="Times New Roman" w:hAnsi="Times New Roman" w:cs="Times New Roman"/>
        </w:rPr>
        <w:t>5th derivative result obtained.</w:t>
      </w:r>
    </w:p>
    <w:p w14:paraId="5BD34A77" w14:textId="77777777" w:rsidR="009F0A3A" w:rsidRDefault="009F0A3A" w:rsidP="005B0100">
      <w:pPr>
        <w:pStyle w:val="Heading2"/>
        <w:ind w:left="360"/>
        <w:rPr>
          <w:rFonts w:ascii="Times New Roman" w:hAnsi="Times New Roman" w:cs="Times New Roman"/>
          <w:color w:val="auto"/>
        </w:rPr>
      </w:pPr>
    </w:p>
    <w:p w14:paraId="0D2D2166" w14:textId="4B356E3F"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Q10. Expand </w:t>
      </w:r>
      <m:oMath>
        <m:sSup>
          <m:sSupPr>
            <m:ctrlPr>
              <w:rPr>
                <w:rFonts w:ascii="Cambria Math" w:hAnsi="Cambria Math" w:cs="Times New Roman"/>
                <w:b w:val="0"/>
                <w:bCs w:val="0"/>
                <w:i/>
                <w:color w:val="auto"/>
              </w:rPr>
            </m:ctrlPr>
          </m:sSupPr>
          <m:e>
            <m:d>
              <m:dPr>
                <m:ctrlPr>
                  <w:rPr>
                    <w:rFonts w:ascii="Cambria Math" w:hAnsi="Cambria Math" w:cs="Times New Roman"/>
                    <w:b w:val="0"/>
                    <w:bCs w:val="0"/>
                    <w:i/>
                    <w:color w:val="auto"/>
                  </w:rPr>
                </m:ctrlPr>
              </m:dPr>
              <m:e>
                <m:r>
                  <m:rPr>
                    <m:sty m:val="bi"/>
                  </m:rPr>
                  <w:rPr>
                    <w:rFonts w:ascii="Cambria Math" w:hAnsi="Cambria Math" w:cs="Times New Roman"/>
                    <w:color w:val="auto"/>
                  </w:rPr>
                  <m:t>x + y</m:t>
                </m:r>
              </m:e>
            </m:d>
          </m:e>
          <m:sup>
            <m:r>
              <m:rPr>
                <m:sty m:val="bi"/>
              </m:rPr>
              <w:rPr>
                <w:rFonts w:ascii="Cambria Math" w:hAnsi="Cambria Math" w:cs="Times New Roman"/>
                <w:color w:val="auto"/>
              </w:rPr>
              <m:t>7</m:t>
            </m:r>
          </m:sup>
        </m:sSup>
      </m:oMath>
    </w:p>
    <w:p w14:paraId="17670825" w14:textId="56C90D39"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C913B75" w14:textId="4730E3E4" w:rsidR="009F0A3A"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syms</w:t>
      </w:r>
      <w:proofErr w:type="spellEnd"/>
      <w:r w:rsidRPr="005B0100">
        <w:rPr>
          <w:rFonts w:ascii="Times New Roman" w:hAnsi="Times New Roman" w:cs="Times New Roman"/>
        </w:rPr>
        <w:t xml:space="preserve"> x y</w:t>
      </w:r>
      <w:r w:rsidR="002E5AED">
        <w:rPr>
          <w:rFonts w:ascii="Times New Roman" w:hAnsi="Times New Roman" w:cs="Times New Roman"/>
        </w:rPr>
        <w:t>;</w:t>
      </w:r>
    </w:p>
    <w:p w14:paraId="66B02EDC" w14:textId="3A2585F8"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expand((x + y)^7)</w:t>
      </w:r>
    </w:p>
    <w:p w14:paraId="10028956" w14:textId="6546A161" w:rsidR="00E13134" w:rsidRDefault="002E5AED" w:rsidP="005B0100">
      <w:pPr>
        <w:pStyle w:val="Heading3"/>
        <w:ind w:left="360"/>
        <w:rPr>
          <w:rFonts w:ascii="Times New Roman" w:hAnsi="Times New Roman" w:cs="Times New Roman"/>
          <w:color w:val="auto"/>
        </w:rPr>
      </w:pPr>
      <w:r w:rsidRPr="002E5AED">
        <w:rPr>
          <w:noProof/>
        </w:rPr>
        <w:drawing>
          <wp:anchor distT="0" distB="0" distL="114300" distR="114300" simplePos="0" relativeHeight="251548160" behindDoc="0" locked="0" layoutInCell="1" allowOverlap="1" wp14:anchorId="3FD2887E" wp14:editId="206F73E1">
            <wp:simplePos x="0" y="0"/>
            <wp:positionH relativeFrom="column">
              <wp:posOffset>777571</wp:posOffset>
            </wp:positionH>
            <wp:positionV relativeFrom="paragraph">
              <wp:posOffset>8900</wp:posOffset>
            </wp:positionV>
            <wp:extent cx="4749421" cy="108683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9421" cy="1086839"/>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21A08FAA" w14:textId="45D61D0E" w:rsidR="002E5AED" w:rsidRDefault="002E5AED" w:rsidP="002E5AED"/>
    <w:p w14:paraId="458760FC" w14:textId="75A07BBC" w:rsidR="002E5AED" w:rsidRDefault="002E5AED" w:rsidP="002E5AED"/>
    <w:p w14:paraId="28B7D37C" w14:textId="58A8F833" w:rsidR="002E5AED" w:rsidRPr="002E5AED" w:rsidRDefault="002E5AED" w:rsidP="002E5AED"/>
    <w:p w14:paraId="4C5B72CC" w14:textId="13315975" w:rsidR="00E13134" w:rsidRDefault="00AD09B5" w:rsidP="005B0100">
      <w:pPr>
        <w:ind w:left="360"/>
        <w:rPr>
          <w:rFonts w:ascii="Times New Roman" w:hAnsi="Times New Roman" w:cs="Times New Roman"/>
        </w:rPr>
      </w:pPr>
      <w:r w:rsidRPr="005B0100">
        <w:rPr>
          <w:rFonts w:ascii="Times New Roman" w:hAnsi="Times New Roman" w:cs="Times New Roman"/>
        </w:rPr>
        <w:t>Binomial expansion calculated.</w:t>
      </w:r>
    </w:p>
    <w:p w14:paraId="67419BFE" w14:textId="77777777" w:rsidR="00334FBD" w:rsidRPr="005B0100" w:rsidRDefault="00334FBD" w:rsidP="005B0100">
      <w:pPr>
        <w:ind w:left="360"/>
        <w:rPr>
          <w:rFonts w:ascii="Times New Roman" w:hAnsi="Times New Roman" w:cs="Times New Roman"/>
        </w:rPr>
      </w:pPr>
    </w:p>
    <w:p w14:paraId="6B4FCBAE" w14:textId="40C0A863"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Q11. Compute Fourier transform of </w:t>
      </w:r>
      <m:oMath>
        <m:r>
          <m:rPr>
            <m:sty m:val="bi"/>
          </m:rPr>
          <w:rPr>
            <w:rFonts w:ascii="Cambria Math" w:hAnsi="Cambria Math" w:cs="Times New Roman"/>
            <w:color w:val="auto"/>
          </w:rPr>
          <m:t>si</m:t>
        </m:r>
        <m:sSup>
          <m:sSupPr>
            <m:ctrlPr>
              <w:rPr>
                <w:rFonts w:ascii="Cambria Math" w:hAnsi="Cambria Math" w:cs="Times New Roman"/>
                <w:i/>
                <w:color w:val="auto"/>
              </w:rPr>
            </m:ctrlPr>
          </m:sSupPr>
          <m:e>
            <m:r>
              <m:rPr>
                <m:sty m:val="bi"/>
              </m:rPr>
              <w:rPr>
                <w:rFonts w:ascii="Cambria Math" w:hAnsi="Cambria Math" w:cs="Times New Roman"/>
                <w:color w:val="auto"/>
              </w:rPr>
              <m:t>n</m:t>
            </m:r>
          </m:e>
          <m:sup>
            <m:r>
              <m:rPr>
                <m:sty m:val="bi"/>
              </m:rPr>
              <w:rPr>
                <w:rFonts w:ascii="Cambria Math" w:hAnsi="Cambria Math" w:cs="Times New Roman"/>
                <w:color w:val="auto"/>
              </w:rPr>
              <m:t>3</m:t>
            </m:r>
          </m:sup>
        </m:sSup>
        <m:r>
          <m:rPr>
            <m:sty m:val="bi"/>
          </m:rPr>
          <w:rPr>
            <w:rFonts w:ascii="Cambria Math" w:hAnsi="Cambria Math" w:cs="Times New Roman"/>
            <w:color w:val="auto"/>
          </w:rPr>
          <m:t>(t</m:t>
        </m:r>
      </m:oMath>
      <w:r w:rsidRPr="005B0100">
        <w:rPr>
          <w:rFonts w:ascii="Times New Roman" w:hAnsi="Times New Roman" w:cs="Times New Roman"/>
          <w:color w:val="auto"/>
        </w:rPr>
        <w:t>.</w:t>
      </w:r>
    </w:p>
    <w:p w14:paraId="6F45CEAA" w14:textId="6328018F"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3D32DC7" w14:textId="77777777" w:rsidR="002E5AED"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syms</w:t>
      </w:r>
      <w:proofErr w:type="spellEnd"/>
      <w:r w:rsidRPr="005B0100">
        <w:rPr>
          <w:rFonts w:ascii="Times New Roman" w:hAnsi="Times New Roman" w:cs="Times New Roman"/>
        </w:rPr>
        <w:t xml:space="preserve"> t; </w:t>
      </w:r>
    </w:p>
    <w:p w14:paraId="641644B8" w14:textId="59ED55B1" w:rsidR="00E13134" w:rsidRPr="005B0100"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fourier</w:t>
      </w:r>
      <w:proofErr w:type="spellEnd"/>
      <w:r w:rsidRPr="005B0100">
        <w:rPr>
          <w:rFonts w:ascii="Times New Roman" w:hAnsi="Times New Roman" w:cs="Times New Roman"/>
        </w:rPr>
        <w:t>(sin(t)^3)</w:t>
      </w:r>
    </w:p>
    <w:p w14:paraId="45573583" w14:textId="6D74B0A9"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3D9351BA" w14:textId="30AA3716" w:rsidR="002E5AED" w:rsidRDefault="00334FBD" w:rsidP="002E5AED">
      <w:r w:rsidRPr="002E5AED">
        <w:rPr>
          <w:noProof/>
        </w:rPr>
        <w:drawing>
          <wp:anchor distT="0" distB="0" distL="114300" distR="114300" simplePos="0" relativeHeight="251556352" behindDoc="0" locked="0" layoutInCell="1" allowOverlap="1" wp14:anchorId="1BF0E21F" wp14:editId="5054E1FE">
            <wp:simplePos x="0" y="0"/>
            <wp:positionH relativeFrom="column">
              <wp:posOffset>727407</wp:posOffset>
            </wp:positionH>
            <wp:positionV relativeFrom="paragraph">
              <wp:posOffset>96851</wp:posOffset>
            </wp:positionV>
            <wp:extent cx="5682615" cy="13055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2615" cy="1305560"/>
                    </a:xfrm>
                    <a:prstGeom prst="rect">
                      <a:avLst/>
                    </a:prstGeom>
                  </pic:spPr>
                </pic:pic>
              </a:graphicData>
            </a:graphic>
            <wp14:sizeRelH relativeFrom="margin">
              <wp14:pctWidth>0</wp14:pctWidth>
            </wp14:sizeRelH>
            <wp14:sizeRelV relativeFrom="margin">
              <wp14:pctHeight>0</wp14:pctHeight>
            </wp14:sizeRelV>
          </wp:anchor>
        </w:drawing>
      </w:r>
    </w:p>
    <w:p w14:paraId="0F39F74B" w14:textId="71978C31" w:rsidR="002E5AED" w:rsidRDefault="002E5AED" w:rsidP="002E5AED"/>
    <w:p w14:paraId="5DEA14E8" w14:textId="416C53DC" w:rsidR="002E5AED" w:rsidRDefault="002E5AED" w:rsidP="002E5AED"/>
    <w:p w14:paraId="73D9EC9F" w14:textId="77777777" w:rsidR="00334FBD" w:rsidRDefault="00334FBD" w:rsidP="002E5AED"/>
    <w:p w14:paraId="65D33389" w14:textId="77777777" w:rsidR="002E5AED" w:rsidRPr="002E5AED" w:rsidRDefault="002E5AED" w:rsidP="002E5AED"/>
    <w:p w14:paraId="3706993C" w14:textId="5B0A4BD8" w:rsidR="00334FBD" w:rsidRDefault="00AD09B5" w:rsidP="00334FBD">
      <w:pPr>
        <w:ind w:left="360"/>
        <w:rPr>
          <w:rFonts w:ascii="Times New Roman" w:hAnsi="Times New Roman" w:cs="Times New Roman"/>
        </w:rPr>
      </w:pPr>
      <w:r w:rsidRPr="005B0100">
        <w:rPr>
          <w:rFonts w:ascii="Times New Roman" w:hAnsi="Times New Roman" w:cs="Times New Roman"/>
        </w:rPr>
        <w:t>Fourier transform obtained.</w:t>
      </w:r>
    </w:p>
    <w:p w14:paraId="3B6C364F" w14:textId="77777777" w:rsidR="00334FBD" w:rsidRDefault="00334FBD" w:rsidP="005B0100">
      <w:pPr>
        <w:pStyle w:val="Heading2"/>
        <w:ind w:left="360"/>
        <w:rPr>
          <w:rFonts w:ascii="Times New Roman" w:hAnsi="Times New Roman" w:cs="Times New Roman"/>
          <w:color w:val="auto"/>
        </w:rPr>
      </w:pPr>
    </w:p>
    <w:p w14:paraId="286666E2" w14:textId="350C7EE0"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Q12. Compute Laplace transform of sin^3(t).</w:t>
      </w:r>
    </w:p>
    <w:p w14:paraId="7B85AF62" w14:textId="2F31EC59"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8F423D7" w14:textId="7363CC8D" w:rsidR="002E5AED"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syms</w:t>
      </w:r>
      <w:proofErr w:type="spellEnd"/>
      <w:r w:rsidRPr="005B0100">
        <w:rPr>
          <w:rFonts w:ascii="Times New Roman" w:hAnsi="Times New Roman" w:cs="Times New Roman"/>
        </w:rPr>
        <w:t xml:space="preserve"> t s; </w:t>
      </w:r>
    </w:p>
    <w:p w14:paraId="52A64726" w14:textId="405B302D" w:rsidR="00E13134" w:rsidRPr="005B0100" w:rsidRDefault="00AD09B5" w:rsidP="005B0100">
      <w:pPr>
        <w:pStyle w:val="ListBullet"/>
        <w:numPr>
          <w:ilvl w:val="0"/>
          <w:numId w:val="0"/>
        </w:numPr>
        <w:ind w:left="360"/>
        <w:rPr>
          <w:rFonts w:ascii="Times New Roman" w:hAnsi="Times New Roman" w:cs="Times New Roman"/>
        </w:rPr>
      </w:pPr>
      <w:proofErr w:type="spellStart"/>
      <w:r w:rsidRPr="005B0100">
        <w:rPr>
          <w:rFonts w:ascii="Times New Roman" w:hAnsi="Times New Roman" w:cs="Times New Roman"/>
        </w:rPr>
        <w:t>laplace</w:t>
      </w:r>
      <w:proofErr w:type="spellEnd"/>
      <w:r w:rsidRPr="005B0100">
        <w:rPr>
          <w:rFonts w:ascii="Times New Roman" w:hAnsi="Times New Roman" w:cs="Times New Roman"/>
        </w:rPr>
        <w:t>(sin(t)^3)</w:t>
      </w:r>
    </w:p>
    <w:p w14:paraId="50046315" w14:textId="3D712BCB"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2636CAF8" w14:textId="39A9D66D" w:rsidR="002E5AED" w:rsidRDefault="00334FBD" w:rsidP="002E5AED">
      <w:r w:rsidRPr="002E5AED">
        <w:rPr>
          <w:noProof/>
        </w:rPr>
        <w:drawing>
          <wp:anchor distT="0" distB="0" distL="114300" distR="114300" simplePos="0" relativeHeight="251566592" behindDoc="0" locked="0" layoutInCell="1" allowOverlap="1" wp14:anchorId="3ED27FF5" wp14:editId="714E3DA4">
            <wp:simplePos x="0" y="0"/>
            <wp:positionH relativeFrom="column">
              <wp:posOffset>828855</wp:posOffset>
            </wp:positionH>
            <wp:positionV relativeFrom="paragraph">
              <wp:posOffset>3194</wp:posOffset>
            </wp:positionV>
            <wp:extent cx="3124200" cy="1562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1562100"/>
                    </a:xfrm>
                    <a:prstGeom prst="rect">
                      <a:avLst/>
                    </a:prstGeom>
                  </pic:spPr>
                </pic:pic>
              </a:graphicData>
            </a:graphic>
          </wp:anchor>
        </w:drawing>
      </w:r>
    </w:p>
    <w:p w14:paraId="0FC1185B" w14:textId="7DD025AF" w:rsidR="002E5AED" w:rsidRDefault="002E5AED" w:rsidP="002E5AED"/>
    <w:p w14:paraId="3542A77B" w14:textId="1BB6A5F2" w:rsidR="002E5AED" w:rsidRDefault="002E5AED" w:rsidP="002E5AED"/>
    <w:p w14:paraId="1DE0586E" w14:textId="636EA7DC" w:rsidR="002E5AED" w:rsidRDefault="002E5AED" w:rsidP="002E5AED"/>
    <w:p w14:paraId="272A93EA" w14:textId="77777777" w:rsidR="00334FBD" w:rsidRPr="002E5AED" w:rsidRDefault="00334FBD" w:rsidP="002E5AED"/>
    <w:p w14:paraId="3954C0D8" w14:textId="619CFC3F" w:rsidR="002E5AED" w:rsidRDefault="00AD09B5" w:rsidP="00334FBD">
      <w:pPr>
        <w:ind w:left="360"/>
        <w:rPr>
          <w:rFonts w:ascii="Times New Roman" w:hAnsi="Times New Roman" w:cs="Times New Roman"/>
        </w:rPr>
      </w:pPr>
      <w:r w:rsidRPr="005B0100">
        <w:rPr>
          <w:rFonts w:ascii="Times New Roman" w:hAnsi="Times New Roman" w:cs="Times New Roman"/>
        </w:rPr>
        <w:t>Laplace transform obtained.</w:t>
      </w:r>
    </w:p>
    <w:p w14:paraId="15147036" w14:textId="77777777" w:rsidR="002E5AED" w:rsidRPr="002E5AED" w:rsidRDefault="002E5AED" w:rsidP="002E5AED"/>
    <w:p w14:paraId="3CF80F46" w14:textId="0811AB00"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Q13. Determine convolution of </w:t>
      </w:r>
      <m:oMath>
        <m:r>
          <m:rPr>
            <m:sty m:val="bi"/>
          </m:rPr>
          <w:rPr>
            <w:rFonts w:ascii="Cambria Math" w:hAnsi="Cambria Math" w:cs="Times New Roman"/>
            <w:color w:val="auto"/>
          </w:rPr>
          <m:t>[2 3 7 -2 4]</m:t>
        </m:r>
      </m:oMath>
      <w:r w:rsidRPr="005B0100">
        <w:rPr>
          <w:rFonts w:ascii="Times New Roman" w:hAnsi="Times New Roman" w:cs="Times New Roman"/>
          <w:color w:val="auto"/>
        </w:rPr>
        <w:t xml:space="preserve"> and </w:t>
      </w:r>
      <m:oMath>
        <m:r>
          <m:rPr>
            <m:sty m:val="bi"/>
          </m:rPr>
          <w:rPr>
            <w:rFonts w:ascii="Cambria Math" w:hAnsi="Cambria Math" w:cs="Times New Roman"/>
            <w:color w:val="auto"/>
          </w:rPr>
          <m:t>[-5 0 -3 1 6]</m:t>
        </m:r>
      </m:oMath>
    </w:p>
    <w:p w14:paraId="136ED67C" w14:textId="7E09FFC7"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0AEFBA4D" w14:textId="3D620854" w:rsidR="002E5AED"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x = [2 3 7 -2 4]</w:t>
      </w:r>
      <w:r w:rsidR="002E5AED">
        <w:rPr>
          <w:rFonts w:ascii="Times New Roman" w:hAnsi="Times New Roman" w:cs="Times New Roman"/>
        </w:rPr>
        <w:t>;</w:t>
      </w:r>
    </w:p>
    <w:p w14:paraId="1E2715A9" w14:textId="74E66012"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y = [-5 0 -3 1 6]</w:t>
      </w:r>
      <w:r w:rsidR="002E5AED">
        <w:rPr>
          <w:rFonts w:ascii="Times New Roman" w:hAnsi="Times New Roman" w:cs="Times New Roman"/>
        </w:rPr>
        <w:t>;</w:t>
      </w:r>
    </w:p>
    <w:p w14:paraId="5C76BA3A" w14:textId="746B0325" w:rsidR="00E13134" w:rsidRDefault="002E5AED" w:rsidP="005B0100">
      <w:pPr>
        <w:pStyle w:val="ListBullet"/>
        <w:numPr>
          <w:ilvl w:val="0"/>
          <w:numId w:val="0"/>
        </w:numPr>
        <w:ind w:left="360"/>
        <w:rPr>
          <w:rFonts w:ascii="Times New Roman" w:hAnsi="Times New Roman" w:cs="Times New Roman"/>
        </w:rPr>
      </w:pPr>
      <w:r>
        <w:rPr>
          <w:rFonts w:ascii="Times New Roman" w:hAnsi="Times New Roman" w:cs="Times New Roman"/>
        </w:rPr>
        <w:t>f=</w:t>
      </w:r>
      <w:r w:rsidR="00AD09B5" w:rsidRPr="005B0100">
        <w:rPr>
          <w:rFonts w:ascii="Times New Roman" w:hAnsi="Times New Roman" w:cs="Times New Roman"/>
        </w:rPr>
        <w:t>conv(x, y)</w:t>
      </w:r>
      <w:r>
        <w:rPr>
          <w:rFonts w:ascii="Times New Roman" w:hAnsi="Times New Roman" w:cs="Times New Roman"/>
        </w:rPr>
        <w:t>;</w:t>
      </w:r>
    </w:p>
    <w:p w14:paraId="3094C1C0" w14:textId="4E7B0C8A" w:rsidR="002E5AED" w:rsidRPr="005B0100" w:rsidRDefault="00334FBD" w:rsidP="005B0100">
      <w:pPr>
        <w:pStyle w:val="ListBullet"/>
        <w:numPr>
          <w:ilvl w:val="0"/>
          <w:numId w:val="0"/>
        </w:numPr>
        <w:ind w:left="360"/>
        <w:rPr>
          <w:rFonts w:ascii="Times New Roman" w:hAnsi="Times New Roman" w:cs="Times New Roman"/>
        </w:rPr>
      </w:pPr>
      <w:r w:rsidRPr="002E5AED">
        <w:rPr>
          <w:noProof/>
        </w:rPr>
        <w:drawing>
          <wp:anchor distT="0" distB="0" distL="114300" distR="114300" simplePos="0" relativeHeight="251576832" behindDoc="0" locked="0" layoutInCell="1" allowOverlap="1" wp14:anchorId="1F88EF91" wp14:editId="67614341">
            <wp:simplePos x="0" y="0"/>
            <wp:positionH relativeFrom="column">
              <wp:posOffset>722213</wp:posOffset>
            </wp:positionH>
            <wp:positionV relativeFrom="paragraph">
              <wp:posOffset>226951</wp:posOffset>
            </wp:positionV>
            <wp:extent cx="3740054" cy="1443013"/>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0054" cy="1443013"/>
                    </a:xfrm>
                    <a:prstGeom prst="rect">
                      <a:avLst/>
                    </a:prstGeom>
                  </pic:spPr>
                </pic:pic>
              </a:graphicData>
            </a:graphic>
            <wp14:sizeRelH relativeFrom="margin">
              <wp14:pctWidth>0</wp14:pctWidth>
            </wp14:sizeRelH>
            <wp14:sizeRelV relativeFrom="margin">
              <wp14:pctHeight>0</wp14:pctHeight>
            </wp14:sizeRelV>
          </wp:anchor>
        </w:drawing>
      </w:r>
      <w:r w:rsidR="002E5AED">
        <w:rPr>
          <w:rFonts w:ascii="Times New Roman" w:hAnsi="Times New Roman" w:cs="Times New Roman"/>
        </w:rPr>
        <w:t>f</w:t>
      </w:r>
    </w:p>
    <w:p w14:paraId="51D327FF" w14:textId="746F1E52"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19E99751" w14:textId="6C7E9084" w:rsidR="00334FBD" w:rsidRPr="00334FBD" w:rsidRDefault="00334FBD" w:rsidP="00334FBD"/>
    <w:p w14:paraId="7839C1F4" w14:textId="3BB6FFC1" w:rsidR="002E5AED" w:rsidRDefault="002E5AED" w:rsidP="002E5AED"/>
    <w:p w14:paraId="0CD57331" w14:textId="45595765" w:rsidR="002E5AED" w:rsidRDefault="002E5AED" w:rsidP="002E5AED"/>
    <w:p w14:paraId="7ADE4D03" w14:textId="078C0F46" w:rsidR="002E5AED" w:rsidRPr="002E5AED" w:rsidRDefault="002E5AED" w:rsidP="002E5AED"/>
    <w:p w14:paraId="5CBFD660" w14:textId="1699F9A1" w:rsidR="00334FBD" w:rsidRDefault="00AD09B5" w:rsidP="00334FBD">
      <w:pPr>
        <w:ind w:left="360"/>
        <w:rPr>
          <w:rFonts w:ascii="Times New Roman" w:hAnsi="Times New Roman" w:cs="Times New Roman"/>
        </w:rPr>
      </w:pPr>
      <w:r w:rsidRPr="005B0100">
        <w:rPr>
          <w:rFonts w:ascii="Times New Roman" w:hAnsi="Times New Roman" w:cs="Times New Roman"/>
        </w:rPr>
        <w:t>Convolution result computed.</w:t>
      </w:r>
    </w:p>
    <w:p w14:paraId="2C0A5734" w14:textId="77777777" w:rsidR="00334FBD" w:rsidRDefault="00334FBD" w:rsidP="00334FBD">
      <w:pPr>
        <w:ind w:left="360"/>
        <w:rPr>
          <w:rFonts w:ascii="Times New Roman" w:hAnsi="Times New Roman" w:cs="Times New Roman"/>
        </w:rPr>
      </w:pPr>
    </w:p>
    <w:p w14:paraId="507A7CA2" w14:textId="0DED1EB6"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Q14. Determine cross-correlation coefficient of </w:t>
      </w:r>
      <m:oMath>
        <m:r>
          <m:rPr>
            <m:sty m:val="bi"/>
          </m:rPr>
          <w:rPr>
            <w:rFonts w:ascii="Cambria Math" w:hAnsi="Cambria Math" w:cs="Times New Roman"/>
            <w:color w:val="auto"/>
          </w:rPr>
          <m:t>[2 3 7 -2 4]</m:t>
        </m:r>
      </m:oMath>
      <w:r w:rsidRPr="005B0100">
        <w:rPr>
          <w:rFonts w:ascii="Times New Roman" w:hAnsi="Times New Roman" w:cs="Times New Roman"/>
          <w:color w:val="auto"/>
        </w:rPr>
        <w:t xml:space="preserve"> and </w:t>
      </w:r>
      <m:oMath>
        <m:r>
          <m:rPr>
            <m:sty m:val="bi"/>
          </m:rPr>
          <w:rPr>
            <w:rFonts w:ascii="Cambria Math" w:hAnsi="Cambria Math" w:cs="Times New Roman"/>
            <w:color w:val="auto"/>
          </w:rPr>
          <m:t>[-5 0 -3 1 6]</m:t>
        </m:r>
      </m:oMath>
    </w:p>
    <w:p w14:paraId="7C976DDD" w14:textId="2EA87822" w:rsidR="002E5AED" w:rsidRPr="002E5AED" w:rsidRDefault="00131EB1" w:rsidP="002E5AED">
      <w:pPr>
        <w:pStyle w:val="Heading3"/>
        <w:ind w:left="360"/>
        <w:rPr>
          <w:rFonts w:ascii="Times New Roman" w:hAnsi="Times New Roman" w:cs="Times New Roman"/>
          <w:color w:val="auto"/>
        </w:rPr>
      </w:pPr>
      <w:r>
        <w:rPr>
          <w:rFonts w:ascii="Times New Roman" w:hAnsi="Times New Roman" w:cs="Times New Roman"/>
          <w:color w:val="auto"/>
        </w:rPr>
        <w:t>Codes:</w:t>
      </w:r>
    </w:p>
    <w:p w14:paraId="32363691" w14:textId="77777777" w:rsidR="002E5AED" w:rsidRDefault="002E5AED" w:rsidP="005B0100">
      <w:pPr>
        <w:pStyle w:val="ListBullet"/>
        <w:numPr>
          <w:ilvl w:val="0"/>
          <w:numId w:val="0"/>
        </w:numPr>
        <w:ind w:left="360"/>
      </w:pPr>
      <w:r>
        <w:t>x=[2 3 7 -2 4] ;</w:t>
      </w:r>
    </w:p>
    <w:p w14:paraId="0F0E2C1C" w14:textId="77777777" w:rsidR="002E5AED" w:rsidRDefault="002E5AED" w:rsidP="005B0100">
      <w:pPr>
        <w:pStyle w:val="ListBullet"/>
        <w:numPr>
          <w:ilvl w:val="0"/>
          <w:numId w:val="0"/>
        </w:numPr>
        <w:ind w:left="360"/>
      </w:pPr>
      <w:r>
        <w:t>y=[-5 0 -3 1 6];</w:t>
      </w:r>
    </w:p>
    <w:p w14:paraId="1CED2A89" w14:textId="3280B78B" w:rsidR="00E13134" w:rsidRDefault="002E5AED" w:rsidP="005B0100">
      <w:pPr>
        <w:pStyle w:val="ListBullet"/>
        <w:numPr>
          <w:ilvl w:val="0"/>
          <w:numId w:val="0"/>
        </w:numPr>
        <w:ind w:left="360"/>
        <w:rPr>
          <w:rFonts w:ascii="Times New Roman" w:hAnsi="Times New Roman" w:cs="Times New Roman"/>
        </w:rPr>
      </w:pPr>
      <w:r>
        <w:rPr>
          <w:rFonts w:ascii="Times New Roman" w:hAnsi="Times New Roman" w:cs="Times New Roman"/>
        </w:rPr>
        <w:t>f=</w:t>
      </w:r>
      <w:proofErr w:type="spellStart"/>
      <w:r w:rsidR="00AD09B5" w:rsidRPr="005B0100">
        <w:rPr>
          <w:rFonts w:ascii="Times New Roman" w:hAnsi="Times New Roman" w:cs="Times New Roman"/>
        </w:rPr>
        <w:t>corrcoef</w:t>
      </w:r>
      <w:proofErr w:type="spellEnd"/>
      <w:r w:rsidR="00AD09B5" w:rsidRPr="005B0100">
        <w:rPr>
          <w:rFonts w:ascii="Times New Roman" w:hAnsi="Times New Roman" w:cs="Times New Roman"/>
        </w:rPr>
        <w:t>(x, y)</w:t>
      </w:r>
      <w:r>
        <w:rPr>
          <w:rFonts w:ascii="Times New Roman" w:hAnsi="Times New Roman" w:cs="Times New Roman"/>
        </w:rPr>
        <w:t>;</w:t>
      </w:r>
    </w:p>
    <w:p w14:paraId="0D2960EF" w14:textId="35105EB6" w:rsidR="002E5AED" w:rsidRPr="005B0100" w:rsidRDefault="00334FBD" w:rsidP="005B0100">
      <w:pPr>
        <w:pStyle w:val="ListBullet"/>
        <w:numPr>
          <w:ilvl w:val="0"/>
          <w:numId w:val="0"/>
        </w:numPr>
        <w:ind w:left="360"/>
        <w:rPr>
          <w:rFonts w:ascii="Times New Roman" w:hAnsi="Times New Roman" w:cs="Times New Roman"/>
        </w:rPr>
      </w:pPr>
      <w:r w:rsidRPr="002E5AED">
        <w:rPr>
          <w:noProof/>
        </w:rPr>
        <w:drawing>
          <wp:anchor distT="0" distB="0" distL="114300" distR="114300" simplePos="0" relativeHeight="251594240" behindDoc="0" locked="0" layoutInCell="1" allowOverlap="1" wp14:anchorId="6FB4BF2C" wp14:editId="72835D6F">
            <wp:simplePos x="0" y="0"/>
            <wp:positionH relativeFrom="column">
              <wp:posOffset>2235219</wp:posOffset>
            </wp:positionH>
            <wp:positionV relativeFrom="paragraph">
              <wp:posOffset>135719</wp:posOffset>
            </wp:positionV>
            <wp:extent cx="2531110" cy="1615440"/>
            <wp:effectExtent l="0" t="0" r="254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1110" cy="1615440"/>
                    </a:xfrm>
                    <a:prstGeom prst="rect">
                      <a:avLst/>
                    </a:prstGeom>
                  </pic:spPr>
                </pic:pic>
              </a:graphicData>
            </a:graphic>
            <wp14:sizeRelH relativeFrom="margin">
              <wp14:pctWidth>0</wp14:pctWidth>
            </wp14:sizeRelH>
            <wp14:sizeRelV relativeFrom="margin">
              <wp14:pctHeight>0</wp14:pctHeight>
            </wp14:sizeRelV>
          </wp:anchor>
        </w:drawing>
      </w:r>
      <w:r w:rsidR="002E5AED">
        <w:rPr>
          <w:rFonts w:ascii="Times New Roman" w:hAnsi="Times New Roman" w:cs="Times New Roman"/>
        </w:rPr>
        <w:t>f</w:t>
      </w:r>
    </w:p>
    <w:p w14:paraId="3CAFDD7D" w14:textId="4D42C953" w:rsidR="002E5AED" w:rsidRPr="00334FBD" w:rsidRDefault="00AD09B5" w:rsidP="00334FBD">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1FAC08B1" w14:textId="0A39B502" w:rsidR="002E5AED" w:rsidRPr="002E5AED" w:rsidRDefault="002E5AED" w:rsidP="002E5AED"/>
    <w:p w14:paraId="15B61010" w14:textId="0492FA60" w:rsidR="002E5AED" w:rsidRPr="005B0100" w:rsidRDefault="00AD09B5" w:rsidP="002E5AED">
      <w:pPr>
        <w:ind w:left="360"/>
        <w:rPr>
          <w:rFonts w:ascii="Times New Roman" w:hAnsi="Times New Roman" w:cs="Times New Roman"/>
        </w:rPr>
      </w:pPr>
      <w:r w:rsidRPr="005B0100">
        <w:rPr>
          <w:rFonts w:ascii="Times New Roman" w:hAnsi="Times New Roman" w:cs="Times New Roman"/>
        </w:rPr>
        <w:t>Correlation coefficient calculated.</w:t>
      </w:r>
    </w:p>
    <w:p w14:paraId="60BD6C23" w14:textId="65A27DE8"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Q15. Generate 5 random numbers in </w:t>
      </w:r>
      <m:oMath>
        <m:r>
          <m:rPr>
            <m:sty m:val="bi"/>
          </m:rPr>
          <w:rPr>
            <w:rFonts w:ascii="Cambria Math" w:hAnsi="Cambria Math" w:cs="Times New Roman"/>
            <w:color w:val="auto"/>
          </w:rPr>
          <m:t>[0, 1]</m:t>
        </m:r>
      </m:oMath>
      <w:r w:rsidRPr="005B0100">
        <w:rPr>
          <w:rFonts w:ascii="Times New Roman" w:hAnsi="Times New Roman" w:cs="Times New Roman"/>
          <w:color w:val="auto"/>
        </w:rPr>
        <w:t xml:space="preserve"> and draw a bar graph.</w:t>
      </w:r>
    </w:p>
    <w:p w14:paraId="5DEA6509" w14:textId="7C63986B"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2174EDFE" w14:textId="13DB341D" w:rsidR="002E5AED" w:rsidRDefault="00334FBD" w:rsidP="005B0100">
      <w:pPr>
        <w:pStyle w:val="ListBullet"/>
        <w:numPr>
          <w:ilvl w:val="0"/>
          <w:numId w:val="0"/>
        </w:numPr>
        <w:ind w:left="360"/>
        <w:rPr>
          <w:rFonts w:ascii="Times New Roman" w:hAnsi="Times New Roman" w:cs="Times New Roman"/>
        </w:rPr>
      </w:pPr>
      <w:r w:rsidRPr="002E5AED">
        <w:rPr>
          <w:rFonts w:ascii="Times New Roman" w:hAnsi="Times New Roman" w:cs="Times New Roman"/>
          <w:noProof/>
        </w:rPr>
        <w:drawing>
          <wp:anchor distT="0" distB="0" distL="114300" distR="114300" simplePos="0" relativeHeight="251618816" behindDoc="0" locked="0" layoutInCell="1" allowOverlap="1" wp14:anchorId="71AC6A6D" wp14:editId="085F1367">
            <wp:simplePos x="0" y="0"/>
            <wp:positionH relativeFrom="column">
              <wp:posOffset>3635470</wp:posOffset>
            </wp:positionH>
            <wp:positionV relativeFrom="paragraph">
              <wp:posOffset>166228</wp:posOffset>
            </wp:positionV>
            <wp:extent cx="3015615" cy="22618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561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rPr>
        <w:t>S = rand(1, 5)</w:t>
      </w:r>
    </w:p>
    <w:p w14:paraId="043300CF" w14:textId="52A4750B"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bar(S)</w:t>
      </w:r>
    </w:p>
    <w:p w14:paraId="33B2C650" w14:textId="0402B1BE"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r w:rsidR="002E5AED" w:rsidRPr="002E5AED">
        <w:rPr>
          <w:rFonts w:ascii="Times New Roman" w:hAnsi="Times New Roman" w:cs="Times New Roman"/>
          <w:b w:val="0"/>
          <w:bCs w:val="0"/>
        </w:rPr>
        <w:t xml:space="preserve"> </w:t>
      </w:r>
    </w:p>
    <w:p w14:paraId="58BE5AA8" w14:textId="76697A9F" w:rsidR="002E5AED" w:rsidRDefault="00334FBD" w:rsidP="002E5AED">
      <w:r w:rsidRPr="002E5AED">
        <w:rPr>
          <w:rFonts w:ascii="Times New Roman" w:hAnsi="Times New Roman" w:cs="Times New Roman"/>
          <w:noProof/>
        </w:rPr>
        <w:drawing>
          <wp:anchor distT="0" distB="0" distL="114300" distR="114300" simplePos="0" relativeHeight="251633152" behindDoc="0" locked="0" layoutInCell="1" allowOverlap="1" wp14:anchorId="22BFC933" wp14:editId="211FD6A4">
            <wp:simplePos x="0" y="0"/>
            <wp:positionH relativeFrom="column">
              <wp:posOffset>882451</wp:posOffset>
            </wp:positionH>
            <wp:positionV relativeFrom="paragraph">
              <wp:posOffset>96956</wp:posOffset>
            </wp:positionV>
            <wp:extent cx="2860675" cy="9188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0675" cy="918845"/>
                    </a:xfrm>
                    <a:prstGeom prst="rect">
                      <a:avLst/>
                    </a:prstGeom>
                  </pic:spPr>
                </pic:pic>
              </a:graphicData>
            </a:graphic>
            <wp14:sizeRelH relativeFrom="margin">
              <wp14:pctWidth>0</wp14:pctWidth>
            </wp14:sizeRelH>
            <wp14:sizeRelV relativeFrom="margin">
              <wp14:pctHeight>0</wp14:pctHeight>
            </wp14:sizeRelV>
          </wp:anchor>
        </w:drawing>
      </w:r>
    </w:p>
    <w:p w14:paraId="79CBC90B" w14:textId="32BFC34C" w:rsidR="002E5AED" w:rsidRDefault="002E5AED" w:rsidP="002E5AED"/>
    <w:p w14:paraId="01B41534" w14:textId="77777777" w:rsidR="00334FBD" w:rsidRDefault="00334FBD" w:rsidP="002E5AED"/>
    <w:p w14:paraId="23884248" w14:textId="234D480E" w:rsidR="002E5AED" w:rsidRPr="002E5AED" w:rsidRDefault="002E5AED" w:rsidP="002E5AED"/>
    <w:p w14:paraId="6C6EBEFB" w14:textId="574E117D" w:rsidR="00E13134" w:rsidRDefault="00AD09B5" w:rsidP="005B0100">
      <w:pPr>
        <w:ind w:left="360"/>
        <w:rPr>
          <w:rFonts w:ascii="Times New Roman" w:hAnsi="Times New Roman" w:cs="Times New Roman"/>
        </w:rPr>
      </w:pPr>
      <w:r w:rsidRPr="005B0100">
        <w:rPr>
          <w:rFonts w:ascii="Times New Roman" w:hAnsi="Times New Roman" w:cs="Times New Roman"/>
        </w:rPr>
        <w:t>Random numbers plotted as a bar graph.</w:t>
      </w:r>
    </w:p>
    <w:p w14:paraId="75ED7C20" w14:textId="6901D80D" w:rsidR="00334FBD" w:rsidRPr="005B0100" w:rsidRDefault="00520A36"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64576" behindDoc="0" locked="0" layoutInCell="1" allowOverlap="1" wp14:anchorId="008746D8" wp14:editId="0AFC372D">
                <wp:simplePos x="0" y="0"/>
                <wp:positionH relativeFrom="column">
                  <wp:posOffset>4923307</wp:posOffset>
                </wp:positionH>
                <wp:positionV relativeFrom="paragraph">
                  <wp:posOffset>10795</wp:posOffset>
                </wp:positionV>
                <wp:extent cx="1146175" cy="3067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306705"/>
                        </a:xfrm>
                        <a:prstGeom prst="rect">
                          <a:avLst/>
                        </a:prstGeom>
                        <a:solidFill>
                          <a:srgbClr val="FFFFFF"/>
                        </a:solidFill>
                        <a:ln w="9525">
                          <a:noFill/>
                          <a:miter lim="800000"/>
                          <a:headEnd/>
                          <a:tailEnd/>
                        </a:ln>
                      </wps:spPr>
                      <wps:txbx>
                        <w:txbxContent>
                          <w:p w14:paraId="46E21533" w14:textId="77777777"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Fig : Bar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46D8" id="_x0000_s1027" type="#_x0000_t202" style="position:absolute;left:0;text-align:left;margin-left:387.65pt;margin-top:.85pt;width:90.25pt;height:24.15pt;z-index:25186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" stroked="f">
                <v:textbox>
                  <w:txbxContent>
                    <w:p w14:paraId="46E21533" w14:textId="77777777"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Fig : Bar Graph</w:t>
                      </w:r>
                    </w:p>
                  </w:txbxContent>
                </v:textbox>
              </v:shape>
            </w:pict>
          </mc:Fallback>
        </mc:AlternateContent>
      </w:r>
    </w:p>
    <w:p w14:paraId="6FA18DCE" w14:textId="2D90F612"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Q16. Select 12 random points</w:t>
      </w:r>
      <w:r w:rsidR="002E5AED">
        <w:rPr>
          <w:rFonts w:ascii="Times New Roman" w:hAnsi="Times New Roman" w:cs="Times New Roman"/>
          <w:color w:val="auto"/>
        </w:rPr>
        <w:t xml:space="preserve"> on </w:t>
      </w:r>
      <m:oMath>
        <m:r>
          <m:rPr>
            <m:sty m:val="bi"/>
          </m:rPr>
          <w:rPr>
            <w:rFonts w:ascii="Cambria Math" w:hAnsi="Cambria Math" w:cs="Times New Roman"/>
            <w:color w:val="auto"/>
          </w:rPr>
          <m:t>(x,y)</m:t>
        </m:r>
      </m:oMath>
      <w:r w:rsidRPr="005B0100">
        <w:rPr>
          <w:rFonts w:ascii="Times New Roman" w:hAnsi="Times New Roman" w:cs="Times New Roman"/>
          <w:color w:val="auto"/>
        </w:rPr>
        <w:t xml:space="preserve"> and draw a convex hull.</w:t>
      </w:r>
    </w:p>
    <w:p w14:paraId="23CA03F6" w14:textId="056EBEA2"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1C1F9CF5" w14:textId="27C72FD0" w:rsidR="002E5AED" w:rsidRP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x=rand(1,1</w:t>
      </w:r>
      <w:r>
        <w:rPr>
          <w:rFonts w:ascii="Times New Roman" w:eastAsiaTheme="minorEastAsia" w:hAnsi="Times New Roman" w:cs="Times New Roman"/>
          <w:b w:val="0"/>
          <w:bCs w:val="0"/>
          <w:color w:val="auto"/>
        </w:rPr>
        <w:t>0</w:t>
      </w:r>
      <w:r w:rsidRPr="002E5AED">
        <w:rPr>
          <w:rFonts w:ascii="Times New Roman" w:eastAsiaTheme="minorEastAsia" w:hAnsi="Times New Roman" w:cs="Times New Roman"/>
          <w:b w:val="0"/>
          <w:bCs w:val="0"/>
          <w:color w:val="auto"/>
        </w:rPr>
        <w:t>)</w:t>
      </w:r>
    </w:p>
    <w:p w14:paraId="03D52B8A" w14:textId="332E0B6F" w:rsidR="002E5AED" w:rsidRP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y=rand(1,</w:t>
      </w:r>
      <w:r w:rsidR="00091109">
        <w:rPr>
          <w:rFonts w:ascii="Times New Roman" w:eastAsiaTheme="minorEastAsia" w:hAnsi="Times New Roman" w:cs="Times New Roman"/>
          <w:b w:val="0"/>
          <w:bCs w:val="0"/>
          <w:color w:val="auto"/>
        </w:rPr>
        <w:t>10</w:t>
      </w:r>
      <w:r w:rsidRPr="002E5AED">
        <w:rPr>
          <w:rFonts w:ascii="Times New Roman" w:eastAsiaTheme="minorEastAsia" w:hAnsi="Times New Roman" w:cs="Times New Roman"/>
          <w:b w:val="0"/>
          <w:bCs w:val="0"/>
          <w:color w:val="auto"/>
        </w:rPr>
        <w:t>)</w:t>
      </w:r>
    </w:p>
    <w:p w14:paraId="23F3FA04" w14:textId="06A1596D" w:rsidR="002E5AED" w:rsidRP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 xml:space="preserve">K = </w:t>
      </w:r>
      <w:proofErr w:type="spellStart"/>
      <w:r w:rsidRPr="002E5AED">
        <w:rPr>
          <w:rFonts w:ascii="Times New Roman" w:eastAsiaTheme="minorEastAsia" w:hAnsi="Times New Roman" w:cs="Times New Roman"/>
          <w:b w:val="0"/>
          <w:bCs w:val="0"/>
          <w:color w:val="auto"/>
        </w:rPr>
        <w:t>convhull</w:t>
      </w:r>
      <w:proofErr w:type="spellEnd"/>
      <w:r w:rsidRPr="002E5AED">
        <w:rPr>
          <w:rFonts w:ascii="Times New Roman" w:eastAsiaTheme="minorEastAsia" w:hAnsi="Times New Roman" w:cs="Times New Roman"/>
          <w:b w:val="0"/>
          <w:bCs w:val="0"/>
          <w:color w:val="auto"/>
        </w:rPr>
        <w:t>(</w:t>
      </w:r>
      <w:proofErr w:type="spellStart"/>
      <w:r w:rsidRPr="002E5AED">
        <w:rPr>
          <w:rFonts w:ascii="Times New Roman" w:eastAsiaTheme="minorEastAsia" w:hAnsi="Times New Roman" w:cs="Times New Roman"/>
          <w:b w:val="0"/>
          <w:bCs w:val="0"/>
          <w:color w:val="auto"/>
        </w:rPr>
        <w:t>x,y</w:t>
      </w:r>
      <w:proofErr w:type="spellEnd"/>
      <w:r w:rsidRPr="002E5AED">
        <w:rPr>
          <w:rFonts w:ascii="Times New Roman" w:eastAsiaTheme="minorEastAsia" w:hAnsi="Times New Roman" w:cs="Times New Roman"/>
          <w:b w:val="0"/>
          <w:bCs w:val="0"/>
          <w:color w:val="auto"/>
        </w:rPr>
        <w:t>);</w:t>
      </w:r>
    </w:p>
    <w:p w14:paraId="61CB3DB9" w14:textId="378DCAE5" w:rsidR="002E5AED" w:rsidRP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plot(</w:t>
      </w:r>
      <w:proofErr w:type="spellStart"/>
      <w:r w:rsidRPr="002E5AED">
        <w:rPr>
          <w:rFonts w:ascii="Times New Roman" w:eastAsiaTheme="minorEastAsia" w:hAnsi="Times New Roman" w:cs="Times New Roman"/>
          <w:b w:val="0"/>
          <w:bCs w:val="0"/>
          <w:color w:val="auto"/>
        </w:rPr>
        <w:t>x,y</w:t>
      </w:r>
      <w:proofErr w:type="spellEnd"/>
      <w:r w:rsidRPr="002E5AED">
        <w:rPr>
          <w:rFonts w:ascii="Times New Roman" w:eastAsiaTheme="minorEastAsia" w:hAnsi="Times New Roman" w:cs="Times New Roman"/>
          <w:b w:val="0"/>
          <w:bCs w:val="0"/>
          <w:color w:val="auto"/>
        </w:rPr>
        <w:t>, 'd', 'markersize',1</w:t>
      </w:r>
      <w:r w:rsidR="00091109">
        <w:rPr>
          <w:rFonts w:ascii="Times New Roman" w:eastAsiaTheme="minorEastAsia" w:hAnsi="Times New Roman" w:cs="Times New Roman"/>
          <w:b w:val="0"/>
          <w:bCs w:val="0"/>
          <w:color w:val="auto"/>
        </w:rPr>
        <w:t>0</w:t>
      </w:r>
      <w:r w:rsidRPr="002E5AED">
        <w:rPr>
          <w:rFonts w:ascii="Times New Roman" w:eastAsiaTheme="minorEastAsia" w:hAnsi="Times New Roman" w:cs="Times New Roman"/>
          <w:b w:val="0"/>
          <w:bCs w:val="0"/>
          <w:color w:val="auto"/>
        </w:rPr>
        <w:t xml:space="preserve">) </w:t>
      </w:r>
    </w:p>
    <w:p w14:paraId="4D0BCCFB" w14:textId="0364762E" w:rsidR="002E5AED" w:rsidRPr="002E5AED" w:rsidRDefault="002E5AED" w:rsidP="002E5AED">
      <w:pPr>
        <w:pStyle w:val="Heading3"/>
        <w:spacing w:before="0"/>
        <w:ind w:left="360"/>
        <w:rPr>
          <w:rFonts w:ascii="Times New Roman" w:eastAsiaTheme="minorEastAsia" w:hAnsi="Times New Roman" w:cs="Times New Roman"/>
          <w:b w:val="0"/>
          <w:bCs w:val="0"/>
          <w:color w:val="auto"/>
        </w:rPr>
      </w:pPr>
      <w:proofErr w:type="spellStart"/>
      <w:r w:rsidRPr="002E5AED">
        <w:rPr>
          <w:rFonts w:ascii="Times New Roman" w:eastAsiaTheme="minorEastAsia" w:hAnsi="Times New Roman" w:cs="Times New Roman"/>
          <w:b w:val="0"/>
          <w:bCs w:val="0"/>
          <w:color w:val="auto"/>
        </w:rPr>
        <w:t>xlabel</w:t>
      </w:r>
      <w:proofErr w:type="spellEnd"/>
      <w:r w:rsidRPr="002E5AED">
        <w:rPr>
          <w:rFonts w:ascii="Times New Roman" w:eastAsiaTheme="minorEastAsia" w:hAnsi="Times New Roman" w:cs="Times New Roman"/>
          <w:b w:val="0"/>
          <w:bCs w:val="0"/>
          <w:color w:val="auto"/>
        </w:rPr>
        <w:t xml:space="preserve">('Longitude') </w:t>
      </w:r>
    </w:p>
    <w:p w14:paraId="58C38CCD" w14:textId="564252E8" w:rsidR="002E5AED" w:rsidRPr="002E5AED" w:rsidRDefault="002E5AED" w:rsidP="002E5AED">
      <w:pPr>
        <w:pStyle w:val="Heading3"/>
        <w:spacing w:before="0"/>
        <w:ind w:left="360"/>
        <w:rPr>
          <w:rFonts w:ascii="Times New Roman" w:eastAsiaTheme="minorEastAsia" w:hAnsi="Times New Roman" w:cs="Times New Roman"/>
          <w:b w:val="0"/>
          <w:bCs w:val="0"/>
          <w:color w:val="auto"/>
        </w:rPr>
      </w:pPr>
      <w:proofErr w:type="spellStart"/>
      <w:r w:rsidRPr="002E5AED">
        <w:rPr>
          <w:rFonts w:ascii="Times New Roman" w:eastAsiaTheme="minorEastAsia" w:hAnsi="Times New Roman" w:cs="Times New Roman"/>
          <w:b w:val="0"/>
          <w:bCs w:val="0"/>
          <w:color w:val="auto"/>
        </w:rPr>
        <w:t>ylabel</w:t>
      </w:r>
      <w:proofErr w:type="spellEnd"/>
      <w:r w:rsidRPr="002E5AED">
        <w:rPr>
          <w:rFonts w:ascii="Times New Roman" w:eastAsiaTheme="minorEastAsia" w:hAnsi="Times New Roman" w:cs="Times New Roman"/>
          <w:b w:val="0"/>
          <w:bCs w:val="0"/>
          <w:color w:val="auto"/>
        </w:rPr>
        <w:t xml:space="preserve">('Latitude') </w:t>
      </w:r>
    </w:p>
    <w:p w14:paraId="60FD8995" w14:textId="1C5D26D2" w:rsidR="002E5AED" w:rsidRP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 xml:space="preserve">hold on </w:t>
      </w:r>
    </w:p>
    <w:p w14:paraId="15C0ED0C" w14:textId="52FE5885" w:rsidR="002E5AED" w:rsidRDefault="002E5AED" w:rsidP="002E5AED">
      <w:pPr>
        <w:pStyle w:val="Heading3"/>
        <w:spacing w:before="0"/>
        <w:ind w:left="360"/>
        <w:rPr>
          <w:rFonts w:ascii="Times New Roman" w:eastAsiaTheme="minorEastAsia" w:hAnsi="Times New Roman" w:cs="Times New Roman"/>
          <w:b w:val="0"/>
          <w:bCs w:val="0"/>
          <w:color w:val="auto"/>
        </w:rPr>
      </w:pPr>
      <w:r w:rsidRPr="002E5AED">
        <w:rPr>
          <w:rFonts w:ascii="Times New Roman" w:eastAsiaTheme="minorEastAsia" w:hAnsi="Times New Roman" w:cs="Times New Roman"/>
          <w:b w:val="0"/>
          <w:bCs w:val="0"/>
          <w:color w:val="auto"/>
        </w:rPr>
        <w:t>plot(x(K),y(K),'r')</w:t>
      </w:r>
    </w:p>
    <w:p w14:paraId="2E87F759" w14:textId="094BC6F5" w:rsidR="00E13134" w:rsidRDefault="00334FBD" w:rsidP="002E5AED">
      <w:pPr>
        <w:pStyle w:val="Heading3"/>
        <w:ind w:left="360"/>
        <w:rPr>
          <w:rFonts w:ascii="Times New Roman" w:hAnsi="Times New Roman" w:cs="Times New Roman"/>
          <w:color w:val="auto"/>
        </w:rPr>
      </w:pPr>
      <w:r w:rsidRPr="00091109">
        <w:rPr>
          <w:noProof/>
        </w:rPr>
        <w:drawing>
          <wp:anchor distT="0" distB="0" distL="114300" distR="114300" simplePos="0" relativeHeight="251647488" behindDoc="0" locked="0" layoutInCell="1" allowOverlap="1" wp14:anchorId="42D8EF2F" wp14:editId="21C01CBC">
            <wp:simplePos x="0" y="0"/>
            <wp:positionH relativeFrom="column">
              <wp:posOffset>811378</wp:posOffset>
            </wp:positionH>
            <wp:positionV relativeFrom="paragraph">
              <wp:posOffset>168275</wp:posOffset>
            </wp:positionV>
            <wp:extent cx="4385282" cy="1748543"/>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5282" cy="1748543"/>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49F8A6CF" w14:textId="49A2E584" w:rsidR="00334FBD" w:rsidRPr="00334FBD" w:rsidRDefault="00334FBD" w:rsidP="00334FBD"/>
    <w:p w14:paraId="1D173E02" w14:textId="11B47A63" w:rsidR="00091109" w:rsidRPr="00091109" w:rsidRDefault="00091109" w:rsidP="00091109"/>
    <w:p w14:paraId="1B42B70F" w14:textId="475245C0" w:rsidR="00091109" w:rsidRPr="00091109" w:rsidRDefault="00091109" w:rsidP="00091109"/>
    <w:p w14:paraId="45BD32C8" w14:textId="2ED6A78A" w:rsidR="00091109" w:rsidRDefault="00091109" w:rsidP="00091109"/>
    <w:p w14:paraId="10F1B597" w14:textId="3AB7F78D" w:rsidR="00091109" w:rsidRDefault="00091109" w:rsidP="00091109"/>
    <w:p w14:paraId="6702C749" w14:textId="3EA0A8CD" w:rsidR="00091109" w:rsidRDefault="00520A36" w:rsidP="00091109">
      <w:r w:rsidRPr="00091109">
        <w:rPr>
          <w:noProof/>
        </w:rPr>
        <w:drawing>
          <wp:anchor distT="0" distB="0" distL="114300" distR="114300" simplePos="0" relativeHeight="251664896" behindDoc="0" locked="0" layoutInCell="1" allowOverlap="1" wp14:anchorId="47AE46CF" wp14:editId="0FAE18CB">
            <wp:simplePos x="0" y="0"/>
            <wp:positionH relativeFrom="column">
              <wp:posOffset>1536065</wp:posOffset>
            </wp:positionH>
            <wp:positionV relativeFrom="paragraph">
              <wp:posOffset>10795</wp:posOffset>
            </wp:positionV>
            <wp:extent cx="3415030" cy="25609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5030"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88AF3" w14:textId="22B33DBA" w:rsidR="00091109" w:rsidRDefault="00091109" w:rsidP="00091109"/>
    <w:p w14:paraId="61DE8219" w14:textId="2CF04B3A" w:rsidR="00334FBD" w:rsidRDefault="00334FBD" w:rsidP="00091109"/>
    <w:p w14:paraId="1982C138" w14:textId="483B5051" w:rsidR="00334FBD" w:rsidRDefault="00334FBD" w:rsidP="00091109"/>
    <w:p w14:paraId="26851E80" w14:textId="5BEFDDA1" w:rsidR="00334FBD" w:rsidRDefault="00334FBD" w:rsidP="00091109"/>
    <w:p w14:paraId="1C164E1F" w14:textId="7BDDF83A" w:rsidR="00334FBD" w:rsidRDefault="00334FBD" w:rsidP="00091109"/>
    <w:p w14:paraId="54CF2E5C" w14:textId="77777777" w:rsidR="00334FBD" w:rsidRPr="00091109" w:rsidRDefault="00334FBD" w:rsidP="00091109"/>
    <w:p w14:paraId="3128CE2D" w14:textId="21903F11" w:rsidR="00E13134" w:rsidRPr="005B0100" w:rsidRDefault="00520A36"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66624" behindDoc="0" locked="0" layoutInCell="1" allowOverlap="1" wp14:anchorId="35D02D11" wp14:editId="49A1A3B6">
                <wp:simplePos x="0" y="0"/>
                <wp:positionH relativeFrom="margin">
                  <wp:posOffset>2748119</wp:posOffset>
                </wp:positionH>
                <wp:positionV relativeFrom="paragraph">
                  <wp:posOffset>372110</wp:posOffset>
                </wp:positionV>
                <wp:extent cx="114617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306705"/>
                        </a:xfrm>
                        <a:prstGeom prst="rect">
                          <a:avLst/>
                        </a:prstGeom>
                        <a:solidFill>
                          <a:srgbClr val="FFFFFF"/>
                        </a:solidFill>
                        <a:ln w="9525">
                          <a:noFill/>
                          <a:miter lim="800000"/>
                          <a:headEnd/>
                          <a:tailEnd/>
                        </a:ln>
                      </wps:spPr>
                      <wps:txbx>
                        <w:txbxContent>
                          <w:p w14:paraId="78DC0C9B" w14:textId="12127771"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Convex Hull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02D11" id="_x0000_s1028" type="#_x0000_t202" style="position:absolute;left:0;text-align:left;margin-left:216.4pt;margin-top:29.3pt;width:90.25pt;height:24.15pt;z-index:25186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" stroked="f">
                <v:textbox>
                  <w:txbxContent>
                    <w:p w14:paraId="78DC0C9B" w14:textId="12127771"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Convex Hull</w:t>
                      </w:r>
                    </w:p>
                  </w:txbxContent>
                </v:textbox>
                <w10:wrap anchorx="margin"/>
              </v:shape>
            </w:pict>
          </mc:Fallback>
        </mc:AlternateContent>
      </w:r>
      <w:r w:rsidR="00AD09B5" w:rsidRPr="005B0100">
        <w:rPr>
          <w:rFonts w:ascii="Times New Roman" w:hAnsi="Times New Roman" w:cs="Times New Roman"/>
        </w:rPr>
        <w:t>Convex hull plotted.</w:t>
      </w:r>
    </w:p>
    <w:p w14:paraId="057A5AB6" w14:textId="22ED0D63" w:rsidR="00E13134" w:rsidRPr="004A0D36" w:rsidRDefault="00AD09B5" w:rsidP="005B0100">
      <w:pPr>
        <w:pStyle w:val="Heading2"/>
        <w:ind w:left="360"/>
        <w:rPr>
          <w:rFonts w:ascii="Times New Roman" w:hAnsi="Times New Roman" w:cs="Times New Roman"/>
          <w:b w:val="0"/>
          <w:bCs w:val="0"/>
          <w:color w:val="auto"/>
        </w:rPr>
      </w:pPr>
      <w:r w:rsidRPr="005B0100">
        <w:rPr>
          <w:rFonts w:ascii="Times New Roman" w:hAnsi="Times New Roman" w:cs="Times New Roman"/>
          <w:color w:val="auto"/>
        </w:rPr>
        <w:lastRenderedPageBreak/>
        <w:t>Q17. Draw a directed graph and find shortest path between two nodes.</w:t>
      </w:r>
      <w:r w:rsidR="004A0D36">
        <w:rPr>
          <w:rFonts w:ascii="Times New Roman" w:hAnsi="Times New Roman" w:cs="Times New Roman"/>
          <w:color w:val="auto"/>
        </w:rPr>
        <w:t xml:space="preserve"> Set of source node </w:t>
      </w:r>
      <m:oMath>
        <m:r>
          <m:rPr>
            <m:sty m:val="bi"/>
          </m:rPr>
          <w:rPr>
            <w:rFonts w:ascii="Cambria Math" w:hAnsi="Cambria Math" w:cs="Times New Roman"/>
            <w:color w:val="auto"/>
          </w:rPr>
          <m:t>s</m:t>
        </m:r>
      </m:oMath>
      <w:r w:rsidR="004A0D36">
        <w:rPr>
          <w:rFonts w:ascii="Times New Roman" w:hAnsi="Times New Roman" w:cs="Times New Roman"/>
          <w:b w:val="0"/>
          <w:bCs w:val="0"/>
          <w:color w:val="auto"/>
        </w:rPr>
        <w:t xml:space="preserve"> </w:t>
      </w:r>
      <w:r w:rsidR="004A0D36">
        <w:rPr>
          <w:rFonts w:ascii="Times New Roman" w:hAnsi="Times New Roman" w:cs="Times New Roman"/>
          <w:color w:val="auto"/>
        </w:rPr>
        <w:t xml:space="preserve">and set of target node </w:t>
      </w:r>
      <m:oMath>
        <m:r>
          <m:rPr>
            <m:sty m:val="bi"/>
          </m:rPr>
          <w:rPr>
            <w:rFonts w:ascii="Cambria Math" w:hAnsi="Cambria Math" w:cs="Times New Roman"/>
            <w:color w:val="auto"/>
          </w:rPr>
          <m:t>t</m:t>
        </m:r>
      </m:oMath>
      <w:r w:rsidR="004A0D36">
        <w:rPr>
          <w:rFonts w:ascii="Times New Roman" w:hAnsi="Times New Roman" w:cs="Times New Roman"/>
          <w:b w:val="0"/>
          <w:bCs w:val="0"/>
          <w:color w:val="auto"/>
        </w:rPr>
        <w:t>.</w:t>
      </w:r>
    </w:p>
    <w:p w14:paraId="41F69ABC" w14:textId="1B5DF37F"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530F6430" w14:textId="12749C20"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s = [1 1 2 3 3 4 4 6 6 7 8 7 5]; </w:t>
      </w:r>
    </w:p>
    <w:p w14:paraId="1083662C" w14:textId="5DD9D581"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noProof/>
        </w:rPr>
        <w:drawing>
          <wp:anchor distT="0" distB="0" distL="114300" distR="114300" simplePos="0" relativeHeight="251678208" behindDoc="0" locked="0" layoutInCell="1" allowOverlap="1" wp14:anchorId="4C6AEB60" wp14:editId="166EA693">
            <wp:simplePos x="0" y="0"/>
            <wp:positionH relativeFrom="column">
              <wp:posOffset>2925445</wp:posOffset>
            </wp:positionH>
            <wp:positionV relativeFrom="paragraph">
              <wp:posOffset>94454</wp:posOffset>
            </wp:positionV>
            <wp:extent cx="3702798" cy="27773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2798" cy="277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D36">
        <w:rPr>
          <w:rFonts w:ascii="Times New Roman" w:eastAsiaTheme="minorEastAsia" w:hAnsi="Times New Roman" w:cs="Times New Roman"/>
          <w:b w:val="0"/>
          <w:bCs w:val="0"/>
          <w:color w:val="auto"/>
        </w:rPr>
        <w:t xml:space="preserve">t = [2 3 4 4 5 5 6 1 8 1 3 2 8]; </w:t>
      </w:r>
    </w:p>
    <w:p w14:paraId="1BF36C92" w14:textId="588678B5"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G = digraph(s, t); </w:t>
      </w:r>
    </w:p>
    <w:p w14:paraId="6498D48F" w14:textId="4CD6A6A0"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plot(G)</w:t>
      </w:r>
    </w:p>
    <w:p w14:paraId="6EF55920" w14:textId="5B3D165A" w:rsid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P = </w:t>
      </w:r>
      <w:proofErr w:type="spellStart"/>
      <w:r w:rsidRPr="004A0D36">
        <w:rPr>
          <w:rFonts w:ascii="Times New Roman" w:eastAsiaTheme="minorEastAsia" w:hAnsi="Times New Roman" w:cs="Times New Roman"/>
          <w:b w:val="0"/>
          <w:bCs w:val="0"/>
          <w:color w:val="auto"/>
        </w:rPr>
        <w:t>shortestpath</w:t>
      </w:r>
      <w:proofErr w:type="spellEnd"/>
      <w:r w:rsidRPr="004A0D36">
        <w:rPr>
          <w:rFonts w:ascii="Times New Roman" w:eastAsiaTheme="minorEastAsia" w:hAnsi="Times New Roman" w:cs="Times New Roman"/>
          <w:b w:val="0"/>
          <w:bCs w:val="0"/>
          <w:color w:val="auto"/>
        </w:rPr>
        <w:t>(G,7,8)</w:t>
      </w:r>
    </w:p>
    <w:p w14:paraId="7E42D7F1" w14:textId="2E62B2AA" w:rsidR="00E13134" w:rsidRDefault="004A0D36" w:rsidP="004A0D36">
      <w:pPr>
        <w:pStyle w:val="Heading3"/>
        <w:ind w:left="360"/>
        <w:rPr>
          <w:rFonts w:ascii="Times New Roman" w:hAnsi="Times New Roman" w:cs="Times New Roman"/>
          <w:color w:val="auto"/>
        </w:rPr>
      </w:pPr>
      <w:r w:rsidRPr="004A0D36">
        <w:rPr>
          <w:noProof/>
        </w:rPr>
        <w:drawing>
          <wp:anchor distT="0" distB="0" distL="114300" distR="114300" simplePos="0" relativeHeight="251666944" behindDoc="0" locked="0" layoutInCell="1" allowOverlap="1" wp14:anchorId="13DF37F0" wp14:editId="3F18CA74">
            <wp:simplePos x="0" y="0"/>
            <wp:positionH relativeFrom="column">
              <wp:posOffset>708660</wp:posOffset>
            </wp:positionH>
            <wp:positionV relativeFrom="paragraph">
              <wp:posOffset>173194</wp:posOffset>
            </wp:positionV>
            <wp:extent cx="3568654" cy="1649512"/>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8654" cy="1649512"/>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417089E6" w14:textId="67A6194D" w:rsidR="004A0D36" w:rsidRDefault="004A0D36" w:rsidP="004A0D36"/>
    <w:p w14:paraId="2DA24013" w14:textId="1215088B" w:rsidR="004A0D36" w:rsidRDefault="004A0D36" w:rsidP="004A0D36"/>
    <w:p w14:paraId="1E555E15" w14:textId="49A1ABE0" w:rsidR="004A0D36" w:rsidRDefault="004A0D36" w:rsidP="004A0D36"/>
    <w:p w14:paraId="458C286D" w14:textId="112710B7" w:rsidR="004A0D36" w:rsidRDefault="004A0D36" w:rsidP="004A0D36"/>
    <w:p w14:paraId="567E7212" w14:textId="7BE1797E" w:rsidR="004A0D36" w:rsidRPr="004A0D36" w:rsidRDefault="00520A36" w:rsidP="004A0D36">
      <w:r w:rsidRPr="00520A36">
        <w:rPr>
          <w:rFonts w:ascii="Times New Roman" w:hAnsi="Times New Roman" w:cs="Times New Roman"/>
          <w:noProof/>
        </w:rPr>
        <mc:AlternateContent>
          <mc:Choice Requires="wps">
            <w:drawing>
              <wp:anchor distT="45720" distB="45720" distL="114300" distR="114300" simplePos="0" relativeHeight="251868672" behindDoc="0" locked="0" layoutInCell="1" allowOverlap="1" wp14:anchorId="3FA69D1E" wp14:editId="12CA9903">
                <wp:simplePos x="0" y="0"/>
                <wp:positionH relativeFrom="column">
                  <wp:posOffset>4660265</wp:posOffset>
                </wp:positionH>
                <wp:positionV relativeFrom="paragraph">
                  <wp:posOffset>298611</wp:posOffset>
                </wp:positionV>
                <wp:extent cx="1282700" cy="30670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6705"/>
                        </a:xfrm>
                        <a:prstGeom prst="rect">
                          <a:avLst/>
                        </a:prstGeom>
                        <a:solidFill>
                          <a:srgbClr val="FFFFFF"/>
                        </a:solidFill>
                        <a:ln w="9525">
                          <a:noFill/>
                          <a:miter lim="800000"/>
                          <a:headEnd/>
                          <a:tailEnd/>
                        </a:ln>
                      </wps:spPr>
                      <wps:txbx>
                        <w:txbxContent>
                          <w:p w14:paraId="56E218F3" w14:textId="5531F714"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 xml:space="preserve">Directed </w:t>
                            </w:r>
                            <w:r w:rsidRPr="00520A36">
                              <w:rPr>
                                <w:rFonts w:ascii="Times New Roman" w:hAnsi="Times New Roman" w:cs="Times New Roman"/>
                                <w:sz w:val="20"/>
                                <w:szCs w:val="20"/>
                              </w:rPr>
                              <w:t>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69D1E" id="_x0000_s1029" type="#_x0000_t202" style="position:absolute;margin-left:366.95pt;margin-top:23.5pt;width:101pt;height:24.15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" stroked="f">
                <v:textbox>
                  <w:txbxContent>
                    <w:p w14:paraId="56E218F3" w14:textId="5531F714"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 xml:space="preserve">Directed </w:t>
                      </w:r>
                      <w:r w:rsidRPr="00520A36">
                        <w:rPr>
                          <w:rFonts w:ascii="Times New Roman" w:hAnsi="Times New Roman" w:cs="Times New Roman"/>
                          <w:sz w:val="20"/>
                          <w:szCs w:val="20"/>
                        </w:rPr>
                        <w:t>Graph</w:t>
                      </w:r>
                    </w:p>
                  </w:txbxContent>
                </v:textbox>
              </v:shape>
            </w:pict>
          </mc:Fallback>
        </mc:AlternateContent>
      </w:r>
    </w:p>
    <w:p w14:paraId="656343C4" w14:textId="4F1D467E" w:rsidR="00E13134" w:rsidRDefault="00AD09B5" w:rsidP="005B0100">
      <w:pPr>
        <w:ind w:left="360"/>
        <w:rPr>
          <w:rFonts w:ascii="Times New Roman" w:hAnsi="Times New Roman" w:cs="Times New Roman"/>
        </w:rPr>
      </w:pPr>
      <w:r w:rsidRPr="005B0100">
        <w:rPr>
          <w:rFonts w:ascii="Times New Roman" w:hAnsi="Times New Roman" w:cs="Times New Roman"/>
        </w:rPr>
        <w:t>Directed graph plotted; shortest path found.</w:t>
      </w:r>
    </w:p>
    <w:p w14:paraId="1A26E181" w14:textId="47F46E67" w:rsidR="00334FBD" w:rsidRPr="005B0100" w:rsidRDefault="00334FBD" w:rsidP="005B0100">
      <w:pPr>
        <w:ind w:left="360"/>
        <w:rPr>
          <w:rFonts w:ascii="Times New Roman" w:hAnsi="Times New Roman" w:cs="Times New Roman"/>
        </w:rPr>
      </w:pPr>
    </w:p>
    <w:p w14:paraId="2C2BA2ED" w14:textId="17B2F247"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Q18. Use weighted graph to find the shortest path minimizing weights.</w:t>
      </w:r>
    </w:p>
    <w:p w14:paraId="21162714" w14:textId="6BEE0C0B"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38029BBB" w14:textId="6BE595D6"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s = [1 1 1 2 2 6 6 7 7 3 3 9 9 4 4 11 11 8]; </w:t>
      </w:r>
    </w:p>
    <w:p w14:paraId="571D366A" w14:textId="7ADC299D"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t = [2 3 4 5 6 7 8 5 8 9 10 5 10 11 12 10 12 12]; </w:t>
      </w:r>
    </w:p>
    <w:p w14:paraId="16BD666A" w14:textId="05F8B4BA"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weights = [10 10 10 10 10 1 1 1 1 1 1 1 1 1 1 1 1 1]; </w:t>
      </w:r>
    </w:p>
    <w:p w14:paraId="7B0EA52E" w14:textId="0998E455"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G = graph(s, t, weights); </w:t>
      </w:r>
    </w:p>
    <w:p w14:paraId="7BE3CA25" w14:textId="57C7EC25"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plot(G,'</w:t>
      </w:r>
      <w:proofErr w:type="spellStart"/>
      <w:r w:rsidRPr="004A0D36">
        <w:rPr>
          <w:rFonts w:ascii="Times New Roman" w:eastAsiaTheme="minorEastAsia" w:hAnsi="Times New Roman" w:cs="Times New Roman"/>
          <w:b w:val="0"/>
          <w:bCs w:val="0"/>
          <w:color w:val="auto"/>
        </w:rPr>
        <w:t>EdgeLabel</w:t>
      </w:r>
      <w:proofErr w:type="spellEnd"/>
      <w:r w:rsidRPr="004A0D36">
        <w:rPr>
          <w:rFonts w:ascii="Times New Roman" w:eastAsiaTheme="minorEastAsia" w:hAnsi="Times New Roman" w:cs="Times New Roman"/>
          <w:b w:val="0"/>
          <w:bCs w:val="0"/>
          <w:color w:val="auto"/>
        </w:rPr>
        <w:t xml:space="preserve">', </w:t>
      </w:r>
      <w:proofErr w:type="spellStart"/>
      <w:r w:rsidRPr="004A0D36">
        <w:rPr>
          <w:rFonts w:ascii="Times New Roman" w:eastAsiaTheme="minorEastAsia" w:hAnsi="Times New Roman" w:cs="Times New Roman"/>
          <w:b w:val="0"/>
          <w:bCs w:val="0"/>
          <w:color w:val="auto"/>
        </w:rPr>
        <w:t>G.Edges.Weight</w:t>
      </w:r>
      <w:proofErr w:type="spellEnd"/>
      <w:r w:rsidRPr="004A0D36">
        <w:rPr>
          <w:rFonts w:ascii="Times New Roman" w:eastAsiaTheme="minorEastAsia" w:hAnsi="Times New Roman" w:cs="Times New Roman"/>
          <w:b w:val="0"/>
          <w:bCs w:val="0"/>
          <w:color w:val="auto"/>
        </w:rPr>
        <w:t>)</w:t>
      </w:r>
    </w:p>
    <w:p w14:paraId="5F5FBD10" w14:textId="5F554D0D" w:rsid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w:t>
      </w:r>
      <w:proofErr w:type="spellStart"/>
      <w:r w:rsidRPr="004A0D36">
        <w:rPr>
          <w:rFonts w:ascii="Times New Roman" w:eastAsiaTheme="minorEastAsia" w:hAnsi="Times New Roman" w:cs="Times New Roman"/>
          <w:b w:val="0"/>
          <w:bCs w:val="0"/>
          <w:color w:val="auto"/>
        </w:rPr>
        <w:t>P,d</w:t>
      </w:r>
      <w:proofErr w:type="spellEnd"/>
      <w:r w:rsidRPr="004A0D36">
        <w:rPr>
          <w:rFonts w:ascii="Times New Roman" w:eastAsiaTheme="minorEastAsia" w:hAnsi="Times New Roman" w:cs="Times New Roman"/>
          <w:b w:val="0"/>
          <w:bCs w:val="0"/>
          <w:color w:val="auto"/>
        </w:rPr>
        <w:t xml:space="preserve">] = </w:t>
      </w:r>
      <w:proofErr w:type="spellStart"/>
      <w:r w:rsidRPr="004A0D36">
        <w:rPr>
          <w:rFonts w:ascii="Times New Roman" w:eastAsiaTheme="minorEastAsia" w:hAnsi="Times New Roman" w:cs="Times New Roman"/>
          <w:b w:val="0"/>
          <w:bCs w:val="0"/>
          <w:color w:val="auto"/>
        </w:rPr>
        <w:t>shortestpath</w:t>
      </w:r>
      <w:proofErr w:type="spellEnd"/>
      <w:r w:rsidRPr="004A0D36">
        <w:rPr>
          <w:rFonts w:ascii="Times New Roman" w:eastAsiaTheme="minorEastAsia" w:hAnsi="Times New Roman" w:cs="Times New Roman"/>
          <w:b w:val="0"/>
          <w:bCs w:val="0"/>
          <w:color w:val="auto"/>
        </w:rPr>
        <w:t>(G,3,8)</w:t>
      </w:r>
    </w:p>
    <w:p w14:paraId="4C0D55AA" w14:textId="52FD59A3" w:rsidR="00E13134" w:rsidRDefault="00334FBD" w:rsidP="004A0D36">
      <w:pPr>
        <w:pStyle w:val="Heading3"/>
        <w:ind w:left="360"/>
        <w:rPr>
          <w:rFonts w:ascii="Times New Roman" w:hAnsi="Times New Roman" w:cs="Times New Roman"/>
          <w:color w:val="auto"/>
        </w:rPr>
      </w:pPr>
      <w:r w:rsidRPr="004A0D36">
        <w:rPr>
          <w:rFonts w:ascii="Times New Roman" w:hAnsi="Times New Roman" w:cs="Times New Roman"/>
          <w:noProof/>
        </w:rPr>
        <w:drawing>
          <wp:anchor distT="0" distB="0" distL="114300" distR="114300" simplePos="0" relativeHeight="251694592" behindDoc="0" locked="0" layoutInCell="1" allowOverlap="1" wp14:anchorId="029A26AB" wp14:editId="1B05B3C9">
            <wp:simplePos x="0" y="0"/>
            <wp:positionH relativeFrom="column">
              <wp:posOffset>3485771</wp:posOffset>
            </wp:positionH>
            <wp:positionV relativeFrom="paragraph">
              <wp:posOffset>110746</wp:posOffset>
            </wp:positionV>
            <wp:extent cx="3336821" cy="25028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6821" cy="25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0E71508C" w14:textId="210C86BA" w:rsidR="004A0D36" w:rsidRDefault="00334FBD" w:rsidP="004A0D36">
      <w:r w:rsidRPr="004A0D36">
        <w:rPr>
          <w:noProof/>
        </w:rPr>
        <w:drawing>
          <wp:anchor distT="0" distB="0" distL="114300" distR="114300" simplePos="0" relativeHeight="251685376" behindDoc="0" locked="0" layoutInCell="1" allowOverlap="1" wp14:anchorId="32FFEDCC" wp14:editId="2C2D2657">
            <wp:simplePos x="0" y="0"/>
            <wp:positionH relativeFrom="column">
              <wp:posOffset>672948</wp:posOffset>
            </wp:positionH>
            <wp:positionV relativeFrom="paragraph">
              <wp:posOffset>178644</wp:posOffset>
            </wp:positionV>
            <wp:extent cx="3128645" cy="17811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8645" cy="1781175"/>
                    </a:xfrm>
                    <a:prstGeom prst="rect">
                      <a:avLst/>
                    </a:prstGeom>
                  </pic:spPr>
                </pic:pic>
              </a:graphicData>
            </a:graphic>
            <wp14:sizeRelH relativeFrom="margin">
              <wp14:pctWidth>0</wp14:pctWidth>
            </wp14:sizeRelH>
            <wp14:sizeRelV relativeFrom="margin">
              <wp14:pctHeight>0</wp14:pctHeight>
            </wp14:sizeRelV>
          </wp:anchor>
        </w:drawing>
      </w:r>
    </w:p>
    <w:p w14:paraId="24740374" w14:textId="497B5B90" w:rsidR="004A0D36" w:rsidRDefault="004A0D36" w:rsidP="004A0D36"/>
    <w:p w14:paraId="6EF075E5" w14:textId="4CFE1C6C" w:rsidR="004A0D36" w:rsidRDefault="004A0D36" w:rsidP="004A0D36"/>
    <w:p w14:paraId="4893AAB4" w14:textId="6111B61D" w:rsidR="00334FBD" w:rsidRDefault="00334FBD" w:rsidP="004A0D36"/>
    <w:p w14:paraId="0834A713" w14:textId="7B45C6BE" w:rsidR="004A0D36" w:rsidRDefault="004A0D36" w:rsidP="004A0D36"/>
    <w:p w14:paraId="2111993D" w14:textId="1855D316" w:rsidR="004A0D36" w:rsidRDefault="004A0D36" w:rsidP="004A0D36"/>
    <w:p w14:paraId="0739E952" w14:textId="39496E27" w:rsidR="004A0D36" w:rsidRPr="004A0D36" w:rsidRDefault="00520A36" w:rsidP="004A0D36">
      <w:r w:rsidRPr="00520A36">
        <w:rPr>
          <w:rFonts w:ascii="Times New Roman" w:hAnsi="Times New Roman" w:cs="Times New Roman"/>
          <w:noProof/>
        </w:rPr>
        <mc:AlternateContent>
          <mc:Choice Requires="wps">
            <w:drawing>
              <wp:anchor distT="45720" distB="45720" distL="114300" distR="114300" simplePos="0" relativeHeight="251870720" behindDoc="0" locked="0" layoutInCell="1" allowOverlap="1" wp14:anchorId="17C75709" wp14:editId="79E7A8FB">
                <wp:simplePos x="0" y="0"/>
                <wp:positionH relativeFrom="column">
                  <wp:posOffset>4721225</wp:posOffset>
                </wp:positionH>
                <wp:positionV relativeFrom="paragraph">
                  <wp:posOffset>205105</wp:posOffset>
                </wp:positionV>
                <wp:extent cx="1371600" cy="30670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6705"/>
                        </a:xfrm>
                        <a:prstGeom prst="rect">
                          <a:avLst/>
                        </a:prstGeom>
                        <a:solidFill>
                          <a:srgbClr val="FFFFFF"/>
                        </a:solidFill>
                        <a:ln w="9525">
                          <a:noFill/>
                          <a:miter lim="800000"/>
                          <a:headEnd/>
                          <a:tailEnd/>
                        </a:ln>
                      </wps:spPr>
                      <wps:txbx>
                        <w:txbxContent>
                          <w:p w14:paraId="7536E2F8" w14:textId="3211E34E"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 xml:space="preserve">Weighted </w:t>
                            </w:r>
                            <w:r w:rsidRPr="00520A36">
                              <w:rPr>
                                <w:rFonts w:ascii="Times New Roman" w:hAnsi="Times New Roman" w:cs="Times New Roman"/>
                                <w:sz w:val="20"/>
                                <w:szCs w:val="20"/>
                              </w:rPr>
                              <w:t>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5709" id="_x0000_s1030" type="#_x0000_t202" style="position:absolute;margin-left:371.75pt;margin-top:16.15pt;width:108pt;height:24.15pt;z-index:25187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" stroked="f">
                <v:textbox>
                  <w:txbxContent>
                    <w:p w14:paraId="7536E2F8" w14:textId="3211E34E"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 xml:space="preserve">Weighted </w:t>
                      </w:r>
                      <w:r w:rsidRPr="00520A36">
                        <w:rPr>
                          <w:rFonts w:ascii="Times New Roman" w:hAnsi="Times New Roman" w:cs="Times New Roman"/>
                          <w:sz w:val="20"/>
                          <w:szCs w:val="20"/>
                        </w:rPr>
                        <w:t>Graph</w:t>
                      </w:r>
                    </w:p>
                  </w:txbxContent>
                </v:textbox>
              </v:shape>
            </w:pict>
          </mc:Fallback>
        </mc:AlternateContent>
      </w:r>
    </w:p>
    <w:p w14:paraId="369C3F9D" w14:textId="3B2BD43B" w:rsidR="00E13134" w:rsidRPr="005B0100" w:rsidRDefault="00AD09B5" w:rsidP="005B0100">
      <w:pPr>
        <w:ind w:left="360"/>
        <w:rPr>
          <w:rFonts w:ascii="Times New Roman" w:hAnsi="Times New Roman" w:cs="Times New Roman"/>
        </w:rPr>
      </w:pPr>
      <w:r w:rsidRPr="005B0100">
        <w:rPr>
          <w:rFonts w:ascii="Times New Roman" w:hAnsi="Times New Roman" w:cs="Times New Roman"/>
        </w:rPr>
        <w:t xml:space="preserve">Minimum-weight path </w:t>
      </w:r>
      <w:proofErr w:type="spellStart"/>
      <w:r w:rsidRPr="005B0100">
        <w:rPr>
          <w:rFonts w:ascii="Times New Roman" w:hAnsi="Times New Roman" w:cs="Times New Roman"/>
        </w:rPr>
        <w:t>calcu</w:t>
      </w:r>
      <w:proofErr w:type="spellEnd"/>
      <w:r w:rsidR="004A0D36" w:rsidRPr="004A0D36">
        <w:rPr>
          <w:rFonts w:ascii="Times New Roman" w:hAnsi="Times New Roman" w:cs="Times New Roman"/>
        </w:rPr>
        <w:t xml:space="preserve"> </w:t>
      </w:r>
      <w:proofErr w:type="spellStart"/>
      <w:r w:rsidRPr="005B0100">
        <w:rPr>
          <w:rFonts w:ascii="Times New Roman" w:hAnsi="Times New Roman" w:cs="Times New Roman"/>
        </w:rPr>
        <w:t>lated</w:t>
      </w:r>
      <w:proofErr w:type="spellEnd"/>
      <w:r w:rsidRPr="005B0100">
        <w:rPr>
          <w:rFonts w:ascii="Times New Roman" w:hAnsi="Times New Roman" w:cs="Times New Roman"/>
        </w:rPr>
        <w:t>.</w:t>
      </w:r>
    </w:p>
    <w:p w14:paraId="2341303F" w14:textId="4ED6DFD7"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Q19. Determine maximum flow from node 3 to 12.</w:t>
      </w:r>
    </w:p>
    <w:p w14:paraId="16E49BEF" w14:textId="535C6DDE"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08530391" w14:textId="18270758"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s = [1 1 1 2 2 6 6 7 7 3 3 9 9 4 4 11 11 8]; </w:t>
      </w:r>
    </w:p>
    <w:p w14:paraId="73BC8AC5" w14:textId="219F21DC"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t = [2 3 4 5 6 7 8 5 8 9 10 5 10 11 12 10 12 12]; </w:t>
      </w:r>
    </w:p>
    <w:p w14:paraId="23249124" w14:textId="2FA43E84"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weights = [10 10 10 10 10 1 1 1 1 1 1 1 1 1 1 1 1 1]; </w:t>
      </w:r>
    </w:p>
    <w:p w14:paraId="4CE0E95E" w14:textId="40B9CA07"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 xml:space="preserve">G = graph(s, t, weights); </w:t>
      </w:r>
    </w:p>
    <w:p w14:paraId="6B65AC70" w14:textId="1C7EF6DE" w:rsidR="004A0D36" w:rsidRPr="004A0D36" w:rsidRDefault="004A0D36" w:rsidP="004A0D36">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color w:val="auto"/>
        </w:rPr>
        <w:t>plot(G,'</w:t>
      </w:r>
      <w:proofErr w:type="spellStart"/>
      <w:r w:rsidRPr="004A0D36">
        <w:rPr>
          <w:rFonts w:ascii="Times New Roman" w:eastAsiaTheme="minorEastAsia" w:hAnsi="Times New Roman" w:cs="Times New Roman"/>
          <w:b w:val="0"/>
          <w:bCs w:val="0"/>
          <w:color w:val="auto"/>
        </w:rPr>
        <w:t>EdgeLabel</w:t>
      </w:r>
      <w:proofErr w:type="spellEnd"/>
      <w:r w:rsidRPr="004A0D36">
        <w:rPr>
          <w:rFonts w:ascii="Times New Roman" w:eastAsiaTheme="minorEastAsia" w:hAnsi="Times New Roman" w:cs="Times New Roman"/>
          <w:b w:val="0"/>
          <w:bCs w:val="0"/>
          <w:color w:val="auto"/>
        </w:rPr>
        <w:t xml:space="preserve">', </w:t>
      </w:r>
      <w:proofErr w:type="spellStart"/>
      <w:r w:rsidRPr="004A0D36">
        <w:rPr>
          <w:rFonts w:ascii="Times New Roman" w:eastAsiaTheme="minorEastAsia" w:hAnsi="Times New Roman" w:cs="Times New Roman"/>
          <w:b w:val="0"/>
          <w:bCs w:val="0"/>
          <w:color w:val="auto"/>
        </w:rPr>
        <w:t>G.Edges.Weight</w:t>
      </w:r>
      <w:proofErr w:type="spellEnd"/>
      <w:r w:rsidRPr="004A0D36">
        <w:rPr>
          <w:rFonts w:ascii="Times New Roman" w:eastAsiaTheme="minorEastAsia" w:hAnsi="Times New Roman" w:cs="Times New Roman"/>
          <w:b w:val="0"/>
          <w:bCs w:val="0"/>
          <w:color w:val="auto"/>
        </w:rPr>
        <w:t>)</w:t>
      </w:r>
    </w:p>
    <w:p w14:paraId="7C66BBE0" w14:textId="64EAC96C" w:rsidR="004A0D36" w:rsidRDefault="00334FBD" w:rsidP="004A0D36">
      <w:pPr>
        <w:pStyle w:val="Heading3"/>
        <w:spacing w:before="0"/>
        <w:ind w:left="360"/>
        <w:rPr>
          <w:rFonts w:ascii="Times New Roman" w:eastAsiaTheme="minorEastAsia" w:hAnsi="Times New Roman" w:cs="Times New Roman"/>
          <w:b w:val="0"/>
          <w:bCs w:val="0"/>
          <w:color w:val="auto"/>
        </w:rPr>
      </w:pPr>
      <w:r w:rsidRPr="004A0D36">
        <w:rPr>
          <w:noProof/>
        </w:rPr>
        <w:drawing>
          <wp:anchor distT="0" distB="0" distL="114300" distR="114300" simplePos="0" relativeHeight="251712000" behindDoc="0" locked="0" layoutInCell="1" allowOverlap="1" wp14:anchorId="1B525653" wp14:editId="569F4F8B">
            <wp:simplePos x="0" y="0"/>
            <wp:positionH relativeFrom="column">
              <wp:posOffset>3590290</wp:posOffset>
            </wp:positionH>
            <wp:positionV relativeFrom="paragraph">
              <wp:posOffset>157319</wp:posOffset>
            </wp:positionV>
            <wp:extent cx="3432175" cy="25742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2175" cy="257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D36" w:rsidRPr="004A0D36">
        <w:rPr>
          <w:rFonts w:ascii="Times New Roman" w:eastAsiaTheme="minorEastAsia" w:hAnsi="Times New Roman" w:cs="Times New Roman"/>
          <w:b w:val="0"/>
          <w:bCs w:val="0"/>
          <w:color w:val="auto"/>
        </w:rPr>
        <w:t>mf = maxflow(G,3,12)</w:t>
      </w:r>
    </w:p>
    <w:p w14:paraId="150079DA" w14:textId="25EFB098" w:rsidR="00E13134" w:rsidRDefault="00AD09B5" w:rsidP="004A0D36">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4E716C3F" w14:textId="103473B5" w:rsidR="004A0D36" w:rsidRDefault="004A0D36" w:rsidP="004A0D36">
      <w:r w:rsidRPr="004A0D36">
        <w:rPr>
          <w:noProof/>
        </w:rPr>
        <w:drawing>
          <wp:anchor distT="0" distB="0" distL="114300" distR="114300" simplePos="0" relativeHeight="251696640" behindDoc="0" locked="0" layoutInCell="1" allowOverlap="1" wp14:anchorId="0EA5E947" wp14:editId="22E024FE">
            <wp:simplePos x="0" y="0"/>
            <wp:positionH relativeFrom="column">
              <wp:posOffset>375295</wp:posOffset>
            </wp:positionH>
            <wp:positionV relativeFrom="paragraph">
              <wp:posOffset>221397</wp:posOffset>
            </wp:positionV>
            <wp:extent cx="4059445" cy="176056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9445" cy="1760561"/>
                    </a:xfrm>
                    <a:prstGeom prst="rect">
                      <a:avLst/>
                    </a:prstGeom>
                  </pic:spPr>
                </pic:pic>
              </a:graphicData>
            </a:graphic>
            <wp14:sizeRelH relativeFrom="margin">
              <wp14:pctWidth>0</wp14:pctWidth>
            </wp14:sizeRelH>
            <wp14:sizeRelV relativeFrom="margin">
              <wp14:pctHeight>0</wp14:pctHeight>
            </wp14:sizeRelV>
          </wp:anchor>
        </w:drawing>
      </w:r>
    </w:p>
    <w:p w14:paraId="2A1872F5" w14:textId="2AA4627F" w:rsidR="004A0D36" w:rsidRDefault="004A0D36" w:rsidP="004A0D36">
      <w:pPr>
        <w:tabs>
          <w:tab w:val="left" w:pos="1096"/>
        </w:tabs>
      </w:pPr>
      <w:r>
        <w:tab/>
      </w:r>
    </w:p>
    <w:p w14:paraId="26A50BFA" w14:textId="6A0C4FE3" w:rsidR="004A0D36" w:rsidRDefault="004A0D36" w:rsidP="004A0D36"/>
    <w:p w14:paraId="0FADF861" w14:textId="485B1625" w:rsidR="004A0D36" w:rsidRDefault="004A0D36" w:rsidP="004A0D36"/>
    <w:p w14:paraId="0ADAD3D0" w14:textId="25FB5DDD" w:rsidR="00334FBD" w:rsidRDefault="00334FBD" w:rsidP="004A0D36"/>
    <w:p w14:paraId="45D8AB56" w14:textId="799BF7F5" w:rsidR="004A0D36" w:rsidRDefault="004A0D36" w:rsidP="004A0D36"/>
    <w:p w14:paraId="7DADD05D" w14:textId="751B62E4" w:rsidR="004A0D36" w:rsidRPr="004A0D36" w:rsidRDefault="004A0D36" w:rsidP="004A0D36"/>
    <w:p w14:paraId="4E4F6DE5" w14:textId="7CA2303B" w:rsidR="00E13134" w:rsidRDefault="00AD09B5" w:rsidP="005B0100">
      <w:pPr>
        <w:ind w:left="360"/>
        <w:rPr>
          <w:rFonts w:ascii="Times New Roman" w:hAnsi="Times New Roman" w:cs="Times New Roman"/>
        </w:rPr>
      </w:pPr>
      <w:r w:rsidRPr="005B0100">
        <w:rPr>
          <w:rFonts w:ascii="Times New Roman" w:hAnsi="Times New Roman" w:cs="Times New Roman"/>
        </w:rPr>
        <w:t>Maximum flow calculated.</w:t>
      </w:r>
    </w:p>
    <w:p w14:paraId="44CC5A4A" w14:textId="77777777" w:rsidR="00334FBD" w:rsidRPr="005B0100" w:rsidRDefault="00334FBD" w:rsidP="005B0100">
      <w:pPr>
        <w:ind w:left="360"/>
        <w:rPr>
          <w:rFonts w:ascii="Times New Roman" w:hAnsi="Times New Roman" w:cs="Times New Roman"/>
        </w:rPr>
      </w:pPr>
    </w:p>
    <w:p w14:paraId="5837D1E4" w14:textId="37E16CAD"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Q20. Plot pulse signal in time domain.</w:t>
      </w:r>
    </w:p>
    <w:p w14:paraId="707C00A6" w14:textId="3C16A350"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23F87684" w14:textId="47B2F5D2"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 = [0</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2  2</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4</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6</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 xml:space="preserve"> </w:t>
      </w:r>
      <w:r w:rsidR="004A0D36" w:rsidRPr="00091109">
        <w:rPr>
          <w:rFonts w:ascii="Times New Roman" w:eastAsiaTheme="minorEastAsia" w:hAnsi="Times New Roman" w:cs="Times New Roman"/>
          <w:b w:val="0"/>
          <w:bCs w:val="0"/>
          <w:color w:val="auto"/>
        </w:rPr>
        <w:t>7];</w:t>
      </w:r>
    </w:p>
    <w:p w14:paraId="0DE75922" w14:textId="679CD4DD"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y</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=[0</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3</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5</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5</w:t>
      </w:r>
      <w:r w:rsidR="004A0D36">
        <w:rPr>
          <w:rFonts w:ascii="Times New Roman" w:eastAsiaTheme="minorEastAsia" w:hAnsi="Times New Roman" w:cs="Times New Roman"/>
          <w:b w:val="0"/>
          <w:bCs w:val="0"/>
          <w:color w:val="auto"/>
        </w:rPr>
        <w:t xml:space="preserve">  </w:t>
      </w:r>
      <w:r w:rsidRPr="00091109">
        <w:rPr>
          <w:rFonts w:ascii="Times New Roman" w:eastAsiaTheme="minorEastAsia" w:hAnsi="Times New Roman" w:cs="Times New Roman"/>
          <w:b w:val="0"/>
          <w:bCs w:val="0"/>
          <w:color w:val="auto"/>
        </w:rPr>
        <w:t>2</w:t>
      </w:r>
      <w:r w:rsidR="004A0D36">
        <w:rPr>
          <w:rFonts w:ascii="Times New Roman" w:eastAsiaTheme="minorEastAsia" w:hAnsi="Times New Roman" w:cs="Times New Roman"/>
          <w:b w:val="0"/>
          <w:bCs w:val="0"/>
          <w:color w:val="auto"/>
        </w:rPr>
        <w:t xml:space="preserve">  </w:t>
      </w:r>
      <w:r w:rsidR="004A0D36" w:rsidRPr="00091109">
        <w:rPr>
          <w:rFonts w:ascii="Times New Roman" w:eastAsiaTheme="minorEastAsia" w:hAnsi="Times New Roman" w:cs="Times New Roman"/>
          <w:b w:val="0"/>
          <w:bCs w:val="0"/>
          <w:color w:val="auto"/>
        </w:rPr>
        <w:t>0];</w:t>
      </w:r>
      <w:r w:rsidRPr="00091109">
        <w:rPr>
          <w:rFonts w:ascii="Times New Roman" w:eastAsiaTheme="minorEastAsia" w:hAnsi="Times New Roman" w:cs="Times New Roman"/>
          <w:b w:val="0"/>
          <w:bCs w:val="0"/>
          <w:color w:val="auto"/>
        </w:rPr>
        <w:t xml:space="preserve">  </w:t>
      </w:r>
    </w:p>
    <w:p w14:paraId="7F532326" w14:textId="605414A1"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plot(t, y)</w:t>
      </w:r>
    </w:p>
    <w:p w14:paraId="337852AE" w14:textId="460AB4E4"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xlabel</w:t>
      </w:r>
      <w:proofErr w:type="spellEnd"/>
      <w:r w:rsidRPr="00091109">
        <w:rPr>
          <w:rFonts w:ascii="Times New Roman" w:eastAsiaTheme="minorEastAsia" w:hAnsi="Times New Roman" w:cs="Times New Roman"/>
          <w:b w:val="0"/>
          <w:bCs w:val="0"/>
          <w:color w:val="auto"/>
        </w:rPr>
        <w:t>('t')</w:t>
      </w:r>
    </w:p>
    <w:p w14:paraId="25A7E61B" w14:textId="53408946" w:rsidR="00091109" w:rsidRPr="00091109" w:rsidRDefault="00091109" w:rsidP="004A0D36">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 xml:space="preserve">('y')   </w:t>
      </w:r>
    </w:p>
    <w:p w14:paraId="35337393" w14:textId="72487B2B"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title('Pulse in time domain')</w:t>
      </w:r>
    </w:p>
    <w:p w14:paraId="290DDDA4" w14:textId="26D1D5C4" w:rsidR="00091109" w:rsidRDefault="004A0D36" w:rsidP="00091109">
      <w:pPr>
        <w:pStyle w:val="Heading3"/>
        <w:spacing w:before="0"/>
        <w:ind w:left="360"/>
        <w:rPr>
          <w:rFonts w:ascii="Times New Roman" w:eastAsiaTheme="minorEastAsia" w:hAnsi="Times New Roman" w:cs="Times New Roman"/>
          <w:b w:val="0"/>
          <w:bCs w:val="0"/>
          <w:color w:val="auto"/>
        </w:rPr>
      </w:pPr>
      <w:r w:rsidRPr="004A0D36">
        <w:rPr>
          <w:rFonts w:ascii="Times New Roman" w:eastAsiaTheme="minorEastAsia" w:hAnsi="Times New Roman" w:cs="Times New Roman"/>
          <w:b w:val="0"/>
          <w:bCs w:val="0"/>
          <w:noProof/>
          <w:color w:val="auto"/>
        </w:rPr>
        <w:drawing>
          <wp:anchor distT="0" distB="0" distL="114300" distR="114300" simplePos="0" relativeHeight="251723264" behindDoc="0" locked="0" layoutInCell="1" allowOverlap="1" wp14:anchorId="15ECE938" wp14:editId="0872E802">
            <wp:simplePos x="0" y="0"/>
            <wp:positionH relativeFrom="column">
              <wp:posOffset>3424934</wp:posOffset>
            </wp:positionH>
            <wp:positionV relativeFrom="paragraph">
              <wp:posOffset>5715</wp:posOffset>
            </wp:positionV>
            <wp:extent cx="3401790" cy="25515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1790" cy="255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09" w:rsidRPr="00091109">
        <w:rPr>
          <w:rFonts w:ascii="Times New Roman" w:eastAsiaTheme="minorEastAsia" w:hAnsi="Times New Roman" w:cs="Times New Roman"/>
          <w:b w:val="0"/>
          <w:bCs w:val="0"/>
          <w:color w:val="auto"/>
        </w:rPr>
        <w:t>grid on</w:t>
      </w:r>
    </w:p>
    <w:p w14:paraId="7528456A" w14:textId="01C91DCA" w:rsidR="00E13134" w:rsidRDefault="00AD09B5" w:rsidP="00091109">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1A3AE325" w14:textId="583B696D" w:rsidR="004A0D36" w:rsidRDefault="004A0D36" w:rsidP="004A0D36">
      <w:r w:rsidRPr="004A0D36">
        <w:rPr>
          <w:noProof/>
        </w:rPr>
        <w:drawing>
          <wp:anchor distT="0" distB="0" distL="114300" distR="114300" simplePos="0" relativeHeight="251726336" behindDoc="0" locked="0" layoutInCell="1" allowOverlap="1" wp14:anchorId="48985C53" wp14:editId="465A41A6">
            <wp:simplePos x="0" y="0"/>
            <wp:positionH relativeFrom="column">
              <wp:posOffset>142686</wp:posOffset>
            </wp:positionH>
            <wp:positionV relativeFrom="paragraph">
              <wp:posOffset>158276</wp:posOffset>
            </wp:positionV>
            <wp:extent cx="3496163" cy="1514686"/>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6163" cy="1514686"/>
                    </a:xfrm>
                    <a:prstGeom prst="rect">
                      <a:avLst/>
                    </a:prstGeom>
                  </pic:spPr>
                </pic:pic>
              </a:graphicData>
            </a:graphic>
          </wp:anchor>
        </w:drawing>
      </w:r>
    </w:p>
    <w:p w14:paraId="1452200F" w14:textId="78F0FD2E" w:rsidR="004A0D36" w:rsidRDefault="004A0D36" w:rsidP="004A0D36"/>
    <w:p w14:paraId="206B5FD4" w14:textId="3BAFC958" w:rsidR="004A0D36" w:rsidRDefault="004A0D36" w:rsidP="004A0D36"/>
    <w:p w14:paraId="3125A450" w14:textId="32179495" w:rsidR="004A0D36" w:rsidRDefault="004A0D36" w:rsidP="004A0D36"/>
    <w:p w14:paraId="5F5E944E" w14:textId="735B4744" w:rsidR="004A0D36" w:rsidRDefault="004A0D36" w:rsidP="004A0D36"/>
    <w:p w14:paraId="78D3C4E7" w14:textId="536119F6" w:rsidR="004A0D36" w:rsidRPr="004A0D36" w:rsidRDefault="004A0D36" w:rsidP="004A0D36"/>
    <w:p w14:paraId="24FBF43D" w14:textId="752146F5" w:rsidR="00E13134" w:rsidRPr="005B0100" w:rsidRDefault="00520A36"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72768" behindDoc="0" locked="0" layoutInCell="1" allowOverlap="1" wp14:anchorId="6B67481A" wp14:editId="060890F5">
                <wp:simplePos x="0" y="0"/>
                <wp:positionH relativeFrom="column">
                  <wp:posOffset>4878629</wp:posOffset>
                </wp:positionH>
                <wp:positionV relativeFrom="paragraph">
                  <wp:posOffset>191893</wp:posOffset>
                </wp:positionV>
                <wp:extent cx="1282700" cy="30670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6705"/>
                        </a:xfrm>
                        <a:prstGeom prst="rect">
                          <a:avLst/>
                        </a:prstGeom>
                        <a:solidFill>
                          <a:srgbClr val="FFFFFF"/>
                        </a:solidFill>
                        <a:ln w="9525">
                          <a:noFill/>
                          <a:miter lim="800000"/>
                          <a:headEnd/>
                          <a:tailEnd/>
                        </a:ln>
                      </wps:spPr>
                      <wps:txbx>
                        <w:txbxContent>
                          <w:p w14:paraId="45C82CD0" w14:textId="05A912F6"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Pulse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7481A" id="_x0000_s1031" type="#_x0000_t202" style="position:absolute;left:0;text-align:left;margin-left:384.15pt;margin-top:15.1pt;width:101pt;height:24.15pt;z-index:25187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" stroked="f">
                <v:textbox>
                  <w:txbxContent>
                    <w:p w14:paraId="45C82CD0" w14:textId="05A912F6"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Pulse</w:t>
                      </w:r>
                    </w:p>
                  </w:txbxContent>
                </v:textbox>
              </v:shape>
            </w:pict>
          </mc:Fallback>
        </mc:AlternateContent>
      </w:r>
      <w:r w:rsidR="00AD09B5" w:rsidRPr="005B0100">
        <w:rPr>
          <w:rFonts w:ascii="Times New Roman" w:hAnsi="Times New Roman" w:cs="Times New Roman"/>
        </w:rPr>
        <w:t>Pulse signal plotted.</w:t>
      </w:r>
    </w:p>
    <w:p w14:paraId="70D57E08" w14:textId="67A2ED56"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Q21. Plot sinusoidal wave </w:t>
      </w:r>
      <m:oMath>
        <m:r>
          <m:rPr>
            <m:sty m:val="bi"/>
          </m:rPr>
          <w:rPr>
            <w:rFonts w:ascii="Cambria Math" w:hAnsi="Cambria Math" w:cs="Times New Roman"/>
            <w:color w:val="auto"/>
          </w:rPr>
          <m:t>y(t) = 2sin(3πt + π/3)</m:t>
        </m:r>
      </m:oMath>
    </w:p>
    <w:p w14:paraId="4950E9BF" w14:textId="28E11CD6"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BBC8A11" w14:textId="7CC47D4E"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t=0: 0.02:pi;</w:t>
      </w:r>
    </w:p>
    <w:p w14:paraId="1B098EE9" w14:textId="73AA0228"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y=2*sin(3*pi*</w:t>
      </w:r>
      <w:proofErr w:type="spellStart"/>
      <w:r w:rsidRPr="00091109">
        <w:rPr>
          <w:rFonts w:ascii="Times New Roman" w:eastAsiaTheme="minorEastAsia" w:hAnsi="Times New Roman" w:cs="Times New Roman"/>
          <w:b w:val="0"/>
          <w:bCs w:val="0"/>
          <w:color w:val="auto"/>
        </w:rPr>
        <w:t>t+pi</w:t>
      </w:r>
      <w:proofErr w:type="spellEnd"/>
      <w:r w:rsidRPr="00091109">
        <w:rPr>
          <w:rFonts w:ascii="Times New Roman" w:eastAsiaTheme="minorEastAsia" w:hAnsi="Times New Roman" w:cs="Times New Roman"/>
          <w:b w:val="0"/>
          <w:bCs w:val="0"/>
          <w:color w:val="auto"/>
        </w:rPr>
        <w:t xml:space="preserve">/3); </w:t>
      </w:r>
    </w:p>
    <w:p w14:paraId="58BC473A" w14:textId="72836DB0"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plot(t, y)</w:t>
      </w:r>
    </w:p>
    <w:p w14:paraId="4A0559F5" w14:textId="4587990A"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xlabel</w:t>
      </w:r>
      <w:proofErr w:type="spellEnd"/>
      <w:r w:rsidRPr="00091109">
        <w:rPr>
          <w:rFonts w:ascii="Times New Roman" w:eastAsiaTheme="minorEastAsia" w:hAnsi="Times New Roman" w:cs="Times New Roman"/>
          <w:b w:val="0"/>
          <w:bCs w:val="0"/>
          <w:color w:val="auto"/>
        </w:rPr>
        <w:t>('</w:t>
      </w:r>
      <w:r w:rsidR="004A0D36">
        <w:rPr>
          <w:rFonts w:ascii="Times New Roman" w:eastAsiaTheme="minorEastAsia" w:hAnsi="Times New Roman" w:cs="Times New Roman"/>
          <w:b w:val="0"/>
          <w:bCs w:val="0"/>
          <w:color w:val="auto"/>
        </w:rPr>
        <w:t>Time</w:t>
      </w:r>
      <w:r w:rsidRPr="00091109">
        <w:rPr>
          <w:rFonts w:ascii="Times New Roman" w:eastAsiaTheme="minorEastAsia" w:hAnsi="Times New Roman" w:cs="Times New Roman"/>
          <w:b w:val="0"/>
          <w:bCs w:val="0"/>
          <w:color w:val="auto"/>
        </w:rPr>
        <w:t>')</w:t>
      </w:r>
    </w:p>
    <w:p w14:paraId="4A58D655" w14:textId="289970A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w:t>
      </w:r>
      <w:r w:rsidR="004A0D36">
        <w:rPr>
          <w:rFonts w:ascii="Times New Roman" w:eastAsiaTheme="minorEastAsia" w:hAnsi="Times New Roman" w:cs="Times New Roman"/>
          <w:b w:val="0"/>
          <w:bCs w:val="0"/>
          <w:color w:val="auto"/>
        </w:rPr>
        <w:t>Amplitude</w:t>
      </w:r>
      <w:r w:rsidRPr="00091109">
        <w:rPr>
          <w:rFonts w:ascii="Times New Roman" w:eastAsiaTheme="minorEastAsia" w:hAnsi="Times New Roman" w:cs="Times New Roman"/>
          <w:b w:val="0"/>
          <w:bCs w:val="0"/>
          <w:color w:val="auto"/>
        </w:rPr>
        <w:t>')</w:t>
      </w:r>
    </w:p>
    <w:p w14:paraId="4D235BE9" w14:textId="46CCD33A" w:rsidR="00091109" w:rsidRPr="00091109" w:rsidRDefault="002733EB" w:rsidP="00091109">
      <w:pPr>
        <w:pStyle w:val="Heading3"/>
        <w:spacing w:before="0"/>
        <w:ind w:left="360"/>
        <w:rPr>
          <w:rFonts w:ascii="Times New Roman" w:eastAsiaTheme="minorEastAsia" w:hAnsi="Times New Roman" w:cs="Times New Roman"/>
          <w:b w:val="0"/>
          <w:bCs w:val="0"/>
          <w:color w:val="auto"/>
        </w:rPr>
      </w:pPr>
      <w:r w:rsidRPr="004A0D36">
        <w:rPr>
          <w:noProof/>
        </w:rPr>
        <w:drawing>
          <wp:anchor distT="0" distB="0" distL="114300" distR="114300" simplePos="0" relativeHeight="251737600" behindDoc="0" locked="0" layoutInCell="1" allowOverlap="1" wp14:anchorId="3F73CA00" wp14:editId="31383923">
            <wp:simplePos x="0" y="0"/>
            <wp:positionH relativeFrom="column">
              <wp:posOffset>3493715</wp:posOffset>
            </wp:positionH>
            <wp:positionV relativeFrom="paragraph">
              <wp:posOffset>6433</wp:posOffset>
            </wp:positionV>
            <wp:extent cx="3411855" cy="2559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185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09" w:rsidRPr="00091109">
        <w:rPr>
          <w:rFonts w:ascii="Times New Roman" w:eastAsiaTheme="minorEastAsia" w:hAnsi="Times New Roman" w:cs="Times New Roman"/>
          <w:b w:val="0"/>
          <w:bCs w:val="0"/>
          <w:color w:val="auto"/>
        </w:rPr>
        <w:t>title('</w:t>
      </w:r>
      <w:proofErr w:type="spellStart"/>
      <w:r w:rsidR="00091109" w:rsidRPr="00091109">
        <w:rPr>
          <w:rFonts w:ascii="Times New Roman" w:eastAsiaTheme="minorEastAsia" w:hAnsi="Times New Roman" w:cs="Times New Roman"/>
          <w:b w:val="0"/>
          <w:bCs w:val="0"/>
          <w:color w:val="auto"/>
        </w:rPr>
        <w:t>Sinusodial</w:t>
      </w:r>
      <w:proofErr w:type="spellEnd"/>
      <w:r w:rsidR="00091109" w:rsidRPr="00091109">
        <w:rPr>
          <w:rFonts w:ascii="Times New Roman" w:eastAsiaTheme="minorEastAsia" w:hAnsi="Times New Roman" w:cs="Times New Roman"/>
          <w:b w:val="0"/>
          <w:bCs w:val="0"/>
          <w:color w:val="auto"/>
        </w:rPr>
        <w:t xml:space="preserve"> wave')</w:t>
      </w:r>
    </w:p>
    <w:p w14:paraId="2253B6A9" w14:textId="0D92A07F"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grid on</w:t>
      </w:r>
    </w:p>
    <w:p w14:paraId="47D8C403" w14:textId="79B59973" w:rsidR="00E13134" w:rsidRDefault="00AD09B5" w:rsidP="00091109">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78656CA2" w14:textId="385972AC" w:rsidR="004A0D36" w:rsidRDefault="004A0D36" w:rsidP="004A0D36">
      <w:r w:rsidRPr="004A0D36">
        <w:rPr>
          <w:noProof/>
        </w:rPr>
        <w:drawing>
          <wp:anchor distT="0" distB="0" distL="114300" distR="114300" simplePos="0" relativeHeight="251689984" behindDoc="0" locked="0" layoutInCell="1" allowOverlap="1" wp14:anchorId="5A91084D" wp14:editId="1954C624">
            <wp:simplePos x="0" y="0"/>
            <wp:positionH relativeFrom="column">
              <wp:posOffset>248077</wp:posOffset>
            </wp:positionH>
            <wp:positionV relativeFrom="paragraph">
              <wp:posOffset>216459</wp:posOffset>
            </wp:positionV>
            <wp:extent cx="3096057" cy="146705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6057" cy="1467055"/>
                    </a:xfrm>
                    <a:prstGeom prst="rect">
                      <a:avLst/>
                    </a:prstGeom>
                  </pic:spPr>
                </pic:pic>
              </a:graphicData>
            </a:graphic>
          </wp:anchor>
        </w:drawing>
      </w:r>
    </w:p>
    <w:p w14:paraId="7B6AAE73" w14:textId="46B36937" w:rsidR="004A0D36" w:rsidRDefault="004A0D36" w:rsidP="004A0D36"/>
    <w:p w14:paraId="6BD82B22" w14:textId="18D991BE" w:rsidR="004A0D36" w:rsidRDefault="004A0D36" w:rsidP="004A0D36"/>
    <w:p w14:paraId="6DB8D527" w14:textId="66D61CAC" w:rsidR="004A0D36" w:rsidRDefault="004A0D36" w:rsidP="004A0D36"/>
    <w:p w14:paraId="3F16D4B7" w14:textId="69EB4F56" w:rsidR="004A0D36" w:rsidRDefault="004A0D36" w:rsidP="004A0D36"/>
    <w:p w14:paraId="034F94CD" w14:textId="77777777" w:rsidR="004A0D36" w:rsidRPr="004A0D36" w:rsidRDefault="004A0D36" w:rsidP="004A0D36"/>
    <w:p w14:paraId="61E4935C" w14:textId="236CE548" w:rsidR="00E13134" w:rsidRDefault="002733EB"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91200" behindDoc="0" locked="0" layoutInCell="1" allowOverlap="1" wp14:anchorId="1FF30477" wp14:editId="4A03622C">
                <wp:simplePos x="0" y="0"/>
                <wp:positionH relativeFrom="margin">
                  <wp:posOffset>4563027</wp:posOffset>
                </wp:positionH>
                <wp:positionV relativeFrom="paragraph">
                  <wp:posOffset>14467</wp:posOffset>
                </wp:positionV>
                <wp:extent cx="1852295" cy="30670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306705"/>
                        </a:xfrm>
                        <a:prstGeom prst="rect">
                          <a:avLst/>
                        </a:prstGeom>
                        <a:noFill/>
                        <a:ln w="9525">
                          <a:noFill/>
                          <a:miter lim="800000"/>
                          <a:headEnd/>
                          <a:tailEnd/>
                        </a:ln>
                      </wps:spPr>
                      <wps:txbx>
                        <w:txbxContent>
                          <w:p w14:paraId="2E1A23E5" w14:textId="42C0189C"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Fig :</w:t>
                            </w:r>
                            <w:r>
                              <w:rPr>
                                <w:rFonts w:ascii="Times New Roman" w:hAnsi="Times New Roman" w:cs="Times New Roman"/>
                                <w:sz w:val="20"/>
                                <w:szCs w:val="20"/>
                              </w:rPr>
                              <w:t xml:space="preserve"> Sinusoidal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0477" id="_x0000_s1032" type="#_x0000_t202" style="position:absolute;left:0;text-align:left;margin-left:359.3pt;margin-top:1.15pt;width:145.85pt;height:24.15pt;z-index:25189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" filled="f" stroked="f">
                <v:textbox>
                  <w:txbxContent>
                    <w:p w14:paraId="2E1A23E5" w14:textId="42C0189C"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Fig :</w:t>
                      </w:r>
                      <w:r>
                        <w:rPr>
                          <w:rFonts w:ascii="Times New Roman" w:hAnsi="Times New Roman" w:cs="Times New Roman"/>
                          <w:sz w:val="20"/>
                          <w:szCs w:val="20"/>
                        </w:rPr>
                        <w:t xml:space="preserve"> Sinusoidal Wave</w:t>
                      </w:r>
                    </w:p>
                  </w:txbxContent>
                </v:textbox>
                <w10:wrap anchorx="margin"/>
              </v:shape>
            </w:pict>
          </mc:Fallback>
        </mc:AlternateContent>
      </w:r>
      <w:r w:rsidR="00AD09B5" w:rsidRPr="005B0100">
        <w:rPr>
          <w:rFonts w:ascii="Times New Roman" w:hAnsi="Times New Roman" w:cs="Times New Roman"/>
        </w:rPr>
        <w:t>Sinusoidal wave plotted.</w:t>
      </w:r>
    </w:p>
    <w:p w14:paraId="75485899" w14:textId="77777777" w:rsidR="002733EB" w:rsidRDefault="002733EB" w:rsidP="005B0100">
      <w:pPr>
        <w:ind w:left="360"/>
        <w:rPr>
          <w:rFonts w:ascii="Times New Roman" w:hAnsi="Times New Roman" w:cs="Times New Roman"/>
        </w:rPr>
      </w:pPr>
    </w:p>
    <w:p w14:paraId="0BC5018D" w14:textId="04B80A39" w:rsidR="00334FBD" w:rsidRPr="005B0100" w:rsidRDefault="00334FBD" w:rsidP="005B0100">
      <w:pPr>
        <w:ind w:left="360"/>
        <w:rPr>
          <w:rFonts w:ascii="Times New Roman" w:hAnsi="Times New Roman" w:cs="Times New Roman"/>
        </w:rPr>
      </w:pPr>
    </w:p>
    <w:p w14:paraId="18F61C52" w14:textId="0C4A2149"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Q22. Plot damped sinusoidal wave </w:t>
      </w:r>
      <m:oMath>
        <m:r>
          <m:rPr>
            <m:sty m:val="bi"/>
          </m:rPr>
          <w:rPr>
            <w:rFonts w:ascii="Cambria Math" w:hAnsi="Cambria Math" w:cs="Times New Roman"/>
            <w:color w:val="auto"/>
          </w:rPr>
          <m:t xml:space="preserve">y(t) = </m:t>
        </m:r>
        <m:sSup>
          <m:sSupPr>
            <m:ctrlPr>
              <w:rPr>
                <w:rFonts w:ascii="Cambria Math" w:hAnsi="Cambria Math" w:cs="Times New Roman"/>
                <w:b w:val="0"/>
                <w:bCs w:val="0"/>
                <w:i/>
                <w:color w:val="auto"/>
              </w:rPr>
            </m:ctrlPr>
          </m:sSupPr>
          <m:e>
            <m:r>
              <m:rPr>
                <m:sty m:val="bi"/>
              </m:rPr>
              <w:rPr>
                <w:rFonts w:ascii="Cambria Math" w:hAnsi="Cambria Math" w:cs="Times New Roman"/>
                <w:color w:val="auto"/>
              </w:rPr>
              <m:t>e</m:t>
            </m:r>
          </m:e>
          <m:sup>
            <m:r>
              <m:rPr>
                <m:sty m:val="bi"/>
              </m:rPr>
              <w:rPr>
                <w:rFonts w:ascii="Cambria Math" w:hAnsi="Cambria Math" w:cs="Times New Roman"/>
                <w:color w:val="auto"/>
              </w:rPr>
              <m:t>-0.6t</m:t>
            </m:r>
          </m:sup>
        </m:sSup>
        <m:r>
          <m:rPr>
            <m:sty m:val="bi"/>
          </m:rPr>
          <w:rPr>
            <w:rFonts w:ascii="Cambria Math" w:hAnsi="Cambria Math" w:cs="Times New Roman"/>
            <w:color w:val="auto"/>
          </w:rPr>
          <m:t>sin(3πt + π/3)</m:t>
        </m:r>
      </m:oMath>
    </w:p>
    <w:p w14:paraId="34A93ED8" w14:textId="0766DFF8"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2A6AA869" w14:textId="57E445C2"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t=0: 0.02:pi;</w:t>
      </w:r>
    </w:p>
    <w:p w14:paraId="58CB9704" w14:textId="4077FAA2"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y=exp(-0.6*t).*sin(3*pi*</w:t>
      </w:r>
      <w:proofErr w:type="spellStart"/>
      <w:r w:rsidRPr="00091109">
        <w:rPr>
          <w:rFonts w:ascii="Times New Roman" w:eastAsiaTheme="minorEastAsia" w:hAnsi="Times New Roman" w:cs="Times New Roman"/>
          <w:b w:val="0"/>
          <w:bCs w:val="0"/>
          <w:color w:val="auto"/>
        </w:rPr>
        <w:t>t+pi</w:t>
      </w:r>
      <w:proofErr w:type="spellEnd"/>
      <w:r w:rsidRPr="00091109">
        <w:rPr>
          <w:rFonts w:ascii="Times New Roman" w:eastAsiaTheme="minorEastAsia" w:hAnsi="Times New Roman" w:cs="Times New Roman"/>
          <w:b w:val="0"/>
          <w:bCs w:val="0"/>
          <w:color w:val="auto"/>
        </w:rPr>
        <w:t xml:space="preserve">/3); </w:t>
      </w:r>
    </w:p>
    <w:p w14:paraId="156D4A40"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plot(t, y)</w:t>
      </w:r>
    </w:p>
    <w:p w14:paraId="1CC62BE7" w14:textId="128E3A7E"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xlabel</w:t>
      </w:r>
      <w:proofErr w:type="spellEnd"/>
      <w:r w:rsidRPr="00091109">
        <w:rPr>
          <w:rFonts w:ascii="Times New Roman" w:eastAsiaTheme="minorEastAsia" w:hAnsi="Times New Roman" w:cs="Times New Roman"/>
          <w:b w:val="0"/>
          <w:bCs w:val="0"/>
          <w:color w:val="auto"/>
        </w:rPr>
        <w:t>('t')</w:t>
      </w:r>
    </w:p>
    <w:p w14:paraId="798F0EA9" w14:textId="2A9E8A91"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('y')</w:t>
      </w:r>
    </w:p>
    <w:p w14:paraId="0032701F" w14:textId="233EC342" w:rsidR="00091109" w:rsidRPr="00091109" w:rsidRDefault="002733EB" w:rsidP="00091109">
      <w:pPr>
        <w:pStyle w:val="Heading3"/>
        <w:spacing w:before="0"/>
        <w:ind w:left="360"/>
        <w:rPr>
          <w:rFonts w:ascii="Times New Roman" w:eastAsiaTheme="minorEastAsia" w:hAnsi="Times New Roman" w:cs="Times New Roman"/>
          <w:b w:val="0"/>
          <w:bCs w:val="0"/>
          <w:color w:val="auto"/>
        </w:rPr>
      </w:pPr>
      <w:r w:rsidRPr="004A0D36">
        <w:rPr>
          <w:noProof/>
        </w:rPr>
        <w:drawing>
          <wp:anchor distT="0" distB="0" distL="114300" distR="114300" simplePos="0" relativeHeight="251743744" behindDoc="0" locked="0" layoutInCell="1" allowOverlap="1" wp14:anchorId="7FF6D8B3" wp14:editId="20F3F8C9">
            <wp:simplePos x="0" y="0"/>
            <wp:positionH relativeFrom="column">
              <wp:posOffset>3562599</wp:posOffset>
            </wp:positionH>
            <wp:positionV relativeFrom="paragraph">
              <wp:posOffset>2209</wp:posOffset>
            </wp:positionV>
            <wp:extent cx="3077570" cy="23083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570" cy="230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09" w:rsidRPr="00091109">
        <w:rPr>
          <w:rFonts w:ascii="Times New Roman" w:eastAsiaTheme="minorEastAsia" w:hAnsi="Times New Roman" w:cs="Times New Roman"/>
          <w:b w:val="0"/>
          <w:bCs w:val="0"/>
          <w:color w:val="auto"/>
        </w:rPr>
        <w:t>title('Damped Sinusoidal wave')</w:t>
      </w:r>
    </w:p>
    <w:p w14:paraId="6A3FF765" w14:textId="5D1A451C"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grid on</w:t>
      </w:r>
    </w:p>
    <w:p w14:paraId="3F1047C7" w14:textId="2D5E0552" w:rsidR="00E13134" w:rsidRDefault="00AD09B5" w:rsidP="00091109">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06D87902" w14:textId="7DA002C9" w:rsidR="004A0D36" w:rsidRDefault="004A0D36" w:rsidP="004A0D36">
      <w:r w:rsidRPr="004A0D36">
        <w:rPr>
          <w:noProof/>
        </w:rPr>
        <w:drawing>
          <wp:anchor distT="0" distB="0" distL="114300" distR="114300" simplePos="0" relativeHeight="251746816" behindDoc="0" locked="0" layoutInCell="1" allowOverlap="1" wp14:anchorId="23D20B39" wp14:editId="034DEEA4">
            <wp:simplePos x="0" y="0"/>
            <wp:positionH relativeFrom="column">
              <wp:posOffset>170597</wp:posOffset>
            </wp:positionH>
            <wp:positionV relativeFrom="paragraph">
              <wp:posOffset>50525</wp:posOffset>
            </wp:positionV>
            <wp:extent cx="3400900" cy="1428949"/>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0900" cy="1428949"/>
                    </a:xfrm>
                    <a:prstGeom prst="rect">
                      <a:avLst/>
                    </a:prstGeom>
                  </pic:spPr>
                </pic:pic>
              </a:graphicData>
            </a:graphic>
          </wp:anchor>
        </w:drawing>
      </w:r>
    </w:p>
    <w:p w14:paraId="535651DE" w14:textId="066CC541" w:rsidR="004A0D36" w:rsidRDefault="004A0D36" w:rsidP="004A0D36"/>
    <w:p w14:paraId="6A0F75C7" w14:textId="02F831A4" w:rsidR="004A0D36" w:rsidRDefault="004A0D36" w:rsidP="004A0D36"/>
    <w:p w14:paraId="4FA01DD5" w14:textId="760AB225" w:rsidR="004A0D36" w:rsidRDefault="004A0D36" w:rsidP="004A0D36"/>
    <w:p w14:paraId="4D1C097F" w14:textId="64A6399C" w:rsidR="004A0D36" w:rsidRPr="004A0D36" w:rsidRDefault="004A0D36" w:rsidP="004A0D36"/>
    <w:p w14:paraId="6E9E6453" w14:textId="39D59245" w:rsidR="00E13134" w:rsidRDefault="002733EB"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89152" behindDoc="0" locked="0" layoutInCell="1" allowOverlap="1" wp14:anchorId="44E8BC44" wp14:editId="05717FF5">
                <wp:simplePos x="0" y="0"/>
                <wp:positionH relativeFrom="column">
                  <wp:posOffset>4249034</wp:posOffset>
                </wp:positionH>
                <wp:positionV relativeFrom="paragraph">
                  <wp:posOffset>124764</wp:posOffset>
                </wp:positionV>
                <wp:extent cx="1852654" cy="306705"/>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654" cy="306705"/>
                        </a:xfrm>
                        <a:prstGeom prst="rect">
                          <a:avLst/>
                        </a:prstGeom>
                        <a:noFill/>
                        <a:ln w="9525">
                          <a:noFill/>
                          <a:miter lim="800000"/>
                          <a:headEnd/>
                          <a:tailEnd/>
                        </a:ln>
                      </wps:spPr>
                      <wps:txbx>
                        <w:txbxContent>
                          <w:p w14:paraId="569D7FB1" w14:textId="30E7BB46"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Damped Sinusoidal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8BC44" id="_x0000_s1033" type="#_x0000_t202" style="position:absolute;left:0;text-align:left;margin-left:334.55pt;margin-top:9.8pt;width:145.9pt;height:24.1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doDw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" filled="f" stroked="f">
                <v:textbox>
                  <w:txbxContent>
                    <w:p w14:paraId="569D7FB1" w14:textId="30E7BB46"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Damped Sinusoidal Wave</w:t>
                      </w:r>
                    </w:p>
                  </w:txbxContent>
                </v:textbox>
              </v:shape>
            </w:pict>
          </mc:Fallback>
        </mc:AlternateContent>
      </w:r>
      <w:r w:rsidR="00AD09B5" w:rsidRPr="005B0100">
        <w:rPr>
          <w:rFonts w:ascii="Times New Roman" w:hAnsi="Times New Roman" w:cs="Times New Roman"/>
        </w:rPr>
        <w:t>Damped wave plotted.</w:t>
      </w:r>
    </w:p>
    <w:p w14:paraId="501B4A0C" w14:textId="5C34675B" w:rsidR="004A0D36" w:rsidRPr="005B0100" w:rsidRDefault="004A0D36" w:rsidP="005B0100">
      <w:pPr>
        <w:ind w:left="360"/>
        <w:rPr>
          <w:rFonts w:ascii="Times New Roman" w:hAnsi="Times New Roman" w:cs="Times New Roman"/>
        </w:rPr>
      </w:pPr>
    </w:p>
    <w:p w14:paraId="4D7BA57C" w14:textId="11BB7FDC"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Q23. Create discrete plot of sinusoidal wave</w:t>
      </w:r>
      <w:r w:rsidR="00091109">
        <w:rPr>
          <w:rFonts w:ascii="Times New Roman" w:hAnsi="Times New Roman" w:cs="Times New Roman"/>
          <w:color w:val="auto"/>
        </w:rPr>
        <w:t xml:space="preserve"> </w:t>
      </w:r>
      <m:oMath>
        <m:r>
          <m:rPr>
            <m:sty m:val="bi"/>
          </m:rPr>
          <w:rPr>
            <w:rFonts w:ascii="Cambria Math" w:hAnsi="Cambria Math"/>
            <w:color w:val="auto"/>
          </w:rPr>
          <m:t>y(t)= 2sin(3πt+ π/3)</m:t>
        </m:r>
      </m:oMath>
    </w:p>
    <w:p w14:paraId="1B885E17" w14:textId="4BE0A811"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7AE06FFF" w14:textId="0EC0E2C9"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t=0: 0.02:pi/2;</w:t>
      </w:r>
    </w:p>
    <w:p w14:paraId="0F3575B0" w14:textId="1FBBEA7C"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y=2*sin(3*pi*</w:t>
      </w:r>
      <w:proofErr w:type="spellStart"/>
      <w:r w:rsidRPr="00091109">
        <w:rPr>
          <w:rFonts w:ascii="Times New Roman" w:eastAsiaTheme="minorEastAsia" w:hAnsi="Times New Roman" w:cs="Times New Roman"/>
          <w:b w:val="0"/>
          <w:bCs w:val="0"/>
          <w:color w:val="auto"/>
        </w:rPr>
        <w:t>t+pi</w:t>
      </w:r>
      <w:proofErr w:type="spellEnd"/>
      <w:r w:rsidRPr="00091109">
        <w:rPr>
          <w:rFonts w:ascii="Times New Roman" w:eastAsiaTheme="minorEastAsia" w:hAnsi="Times New Roman" w:cs="Times New Roman"/>
          <w:b w:val="0"/>
          <w:bCs w:val="0"/>
          <w:color w:val="auto"/>
        </w:rPr>
        <w:t xml:space="preserve">/3); </w:t>
      </w:r>
    </w:p>
    <w:p w14:paraId="10F091B8" w14:textId="00BC9D83"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stem(t, y)</w:t>
      </w:r>
    </w:p>
    <w:p w14:paraId="7812FCD5" w14:textId="47459558" w:rsidR="00091109" w:rsidRPr="00091109" w:rsidRDefault="002733EB" w:rsidP="00091109">
      <w:pPr>
        <w:pStyle w:val="Heading3"/>
        <w:spacing w:before="0"/>
        <w:ind w:left="360"/>
        <w:rPr>
          <w:rFonts w:ascii="Times New Roman" w:eastAsiaTheme="minorEastAsia" w:hAnsi="Times New Roman" w:cs="Times New Roman"/>
          <w:b w:val="0"/>
          <w:bCs w:val="0"/>
          <w:color w:val="auto"/>
        </w:rPr>
      </w:pPr>
      <w:r w:rsidRPr="007319BD">
        <w:rPr>
          <w:noProof/>
        </w:rPr>
        <w:drawing>
          <wp:anchor distT="0" distB="0" distL="114300" distR="114300" simplePos="0" relativeHeight="251764224" behindDoc="0" locked="0" layoutInCell="1" allowOverlap="1" wp14:anchorId="1E5601D6" wp14:editId="17ADE7ED">
            <wp:simplePos x="0" y="0"/>
            <wp:positionH relativeFrom="column">
              <wp:posOffset>3015615</wp:posOffset>
            </wp:positionH>
            <wp:positionV relativeFrom="paragraph">
              <wp:posOffset>9221</wp:posOffset>
            </wp:positionV>
            <wp:extent cx="3827780" cy="28708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7780"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91109" w:rsidRPr="00091109">
        <w:rPr>
          <w:rFonts w:ascii="Times New Roman" w:eastAsiaTheme="minorEastAsia" w:hAnsi="Times New Roman" w:cs="Times New Roman"/>
          <w:b w:val="0"/>
          <w:bCs w:val="0"/>
          <w:color w:val="auto"/>
        </w:rPr>
        <w:t>xlabel</w:t>
      </w:r>
      <w:proofErr w:type="spellEnd"/>
      <w:r w:rsidR="00091109" w:rsidRPr="00091109">
        <w:rPr>
          <w:rFonts w:ascii="Times New Roman" w:eastAsiaTheme="minorEastAsia" w:hAnsi="Times New Roman" w:cs="Times New Roman"/>
          <w:b w:val="0"/>
          <w:bCs w:val="0"/>
          <w:color w:val="auto"/>
        </w:rPr>
        <w:t>('</w:t>
      </w:r>
      <w:r w:rsidR="007319BD">
        <w:rPr>
          <w:rFonts w:ascii="Times New Roman" w:eastAsiaTheme="minorEastAsia" w:hAnsi="Times New Roman" w:cs="Times New Roman"/>
          <w:b w:val="0"/>
          <w:bCs w:val="0"/>
          <w:color w:val="auto"/>
        </w:rPr>
        <w:t>Time</w:t>
      </w:r>
      <w:r w:rsidR="00091109" w:rsidRPr="00091109">
        <w:rPr>
          <w:rFonts w:ascii="Times New Roman" w:eastAsiaTheme="minorEastAsia" w:hAnsi="Times New Roman" w:cs="Times New Roman"/>
          <w:b w:val="0"/>
          <w:bCs w:val="0"/>
          <w:color w:val="auto"/>
        </w:rPr>
        <w:t>')</w:t>
      </w:r>
    </w:p>
    <w:p w14:paraId="0B7A720A" w14:textId="52F170BD" w:rsidR="00091109" w:rsidRPr="00091109" w:rsidRDefault="00091109" w:rsidP="00091109">
      <w:pPr>
        <w:pStyle w:val="Heading3"/>
        <w:spacing w:before="0"/>
        <w:ind w:left="360"/>
        <w:rPr>
          <w:rFonts w:ascii="Times New Roman" w:eastAsiaTheme="minorEastAsia" w:hAnsi="Times New Roman" w:cs="Times New Roman"/>
          <w:b w:val="0"/>
          <w:bCs w:val="0"/>
          <w:color w:val="auto"/>
        </w:rPr>
      </w:pP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w:t>
      </w:r>
      <w:r w:rsidR="007319BD">
        <w:rPr>
          <w:rFonts w:ascii="Times New Roman" w:eastAsiaTheme="minorEastAsia" w:hAnsi="Times New Roman" w:cs="Times New Roman"/>
          <w:b w:val="0"/>
          <w:bCs w:val="0"/>
          <w:color w:val="auto"/>
        </w:rPr>
        <w:t>Amplitude</w:t>
      </w:r>
      <w:r w:rsidRPr="00091109">
        <w:rPr>
          <w:rFonts w:ascii="Times New Roman" w:eastAsiaTheme="minorEastAsia" w:hAnsi="Times New Roman" w:cs="Times New Roman"/>
          <w:b w:val="0"/>
          <w:bCs w:val="0"/>
          <w:color w:val="auto"/>
        </w:rPr>
        <w:t>')</w:t>
      </w:r>
    </w:p>
    <w:p w14:paraId="7375AA71" w14:textId="6627EFC9"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title('</w:t>
      </w:r>
      <w:proofErr w:type="spellStart"/>
      <w:r w:rsidRPr="00091109">
        <w:rPr>
          <w:rFonts w:ascii="Times New Roman" w:eastAsiaTheme="minorEastAsia" w:hAnsi="Times New Roman" w:cs="Times New Roman"/>
          <w:b w:val="0"/>
          <w:bCs w:val="0"/>
          <w:color w:val="auto"/>
        </w:rPr>
        <w:t>Sinusodial</w:t>
      </w:r>
      <w:proofErr w:type="spellEnd"/>
      <w:r w:rsidRPr="00091109">
        <w:rPr>
          <w:rFonts w:ascii="Times New Roman" w:eastAsiaTheme="minorEastAsia" w:hAnsi="Times New Roman" w:cs="Times New Roman"/>
          <w:b w:val="0"/>
          <w:bCs w:val="0"/>
          <w:color w:val="auto"/>
        </w:rPr>
        <w:t xml:space="preserve"> wave')</w:t>
      </w:r>
    </w:p>
    <w:p w14:paraId="135AF13E" w14:textId="0E8B26BA"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grid on</w:t>
      </w:r>
    </w:p>
    <w:p w14:paraId="45757FBA" w14:textId="6B0754E5" w:rsidR="00E13134" w:rsidRDefault="00AD09B5" w:rsidP="00091109">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5DC19EAB" w14:textId="526E658B" w:rsidR="004A0D36" w:rsidRDefault="007319BD" w:rsidP="004A0D36">
      <w:r w:rsidRPr="007319BD">
        <w:rPr>
          <w:noProof/>
        </w:rPr>
        <w:drawing>
          <wp:anchor distT="0" distB="0" distL="114300" distR="114300" simplePos="0" relativeHeight="251766272" behindDoc="0" locked="0" layoutInCell="1" allowOverlap="1" wp14:anchorId="163BD0B6" wp14:editId="73013ED1">
            <wp:simplePos x="0" y="0"/>
            <wp:positionH relativeFrom="column">
              <wp:posOffset>122830</wp:posOffset>
            </wp:positionH>
            <wp:positionV relativeFrom="paragraph">
              <wp:posOffset>235614</wp:posOffset>
            </wp:positionV>
            <wp:extent cx="2676899" cy="1457528"/>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6899" cy="1457528"/>
                    </a:xfrm>
                    <a:prstGeom prst="rect">
                      <a:avLst/>
                    </a:prstGeom>
                  </pic:spPr>
                </pic:pic>
              </a:graphicData>
            </a:graphic>
          </wp:anchor>
        </w:drawing>
      </w:r>
    </w:p>
    <w:p w14:paraId="21FD0D50" w14:textId="2AF9F666" w:rsidR="004A0D36" w:rsidRDefault="004A0D36" w:rsidP="004A0D36"/>
    <w:p w14:paraId="5544C4FD" w14:textId="7DD5A7E6" w:rsidR="004A0D36" w:rsidRDefault="004A0D36" w:rsidP="004A0D36"/>
    <w:p w14:paraId="0667C13E" w14:textId="4B41F743" w:rsidR="004A0D36" w:rsidRDefault="004A0D36" w:rsidP="004A0D36"/>
    <w:p w14:paraId="3CB7B330" w14:textId="61FC2851" w:rsidR="004A0D36" w:rsidRDefault="004A0D36" w:rsidP="004A0D36"/>
    <w:p w14:paraId="21A39C45" w14:textId="2F9D7972" w:rsidR="007319BD" w:rsidRPr="004A0D36" w:rsidRDefault="007319BD" w:rsidP="004A0D36"/>
    <w:p w14:paraId="47B1EE2B" w14:textId="4748C648" w:rsidR="00E13134" w:rsidRDefault="002733EB"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87104" behindDoc="0" locked="0" layoutInCell="1" allowOverlap="1" wp14:anchorId="64D13966" wp14:editId="294BDEDB">
                <wp:simplePos x="0" y="0"/>
                <wp:positionH relativeFrom="column">
                  <wp:posOffset>4399419</wp:posOffset>
                </wp:positionH>
                <wp:positionV relativeFrom="paragraph">
                  <wp:posOffset>50441</wp:posOffset>
                </wp:positionV>
                <wp:extent cx="1367155" cy="30670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306705"/>
                        </a:xfrm>
                        <a:prstGeom prst="rect">
                          <a:avLst/>
                        </a:prstGeom>
                        <a:noFill/>
                        <a:ln w="9525">
                          <a:noFill/>
                          <a:miter lim="800000"/>
                          <a:headEnd/>
                          <a:tailEnd/>
                        </a:ln>
                      </wps:spPr>
                      <wps:txbx>
                        <w:txbxContent>
                          <w:p w14:paraId="2CCDA90A" w14:textId="77777777"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3966" id="_x0000_s1034" type="#_x0000_t202" style="position:absolute;left:0;text-align:left;margin-left:346.4pt;margin-top:3.95pt;width:107.65pt;height:24.15pt;z-index:25188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" filled="f" stroked="f">
                <v:textbox>
                  <w:txbxContent>
                    <w:p w14:paraId="2CCDA90A" w14:textId="77777777"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v:textbox>
              </v:shape>
            </w:pict>
          </mc:Fallback>
        </mc:AlternateContent>
      </w:r>
      <w:r w:rsidR="00AD09B5" w:rsidRPr="005B0100">
        <w:rPr>
          <w:rFonts w:ascii="Times New Roman" w:hAnsi="Times New Roman" w:cs="Times New Roman"/>
        </w:rPr>
        <w:t>Discrete sinusoidal wave plotted.</w:t>
      </w:r>
    </w:p>
    <w:p w14:paraId="5F342369" w14:textId="63A0CD53" w:rsidR="00334FBD" w:rsidRPr="005B0100" w:rsidRDefault="00334FBD" w:rsidP="005B0100">
      <w:pPr>
        <w:ind w:left="360"/>
        <w:rPr>
          <w:rFonts w:ascii="Times New Roman" w:hAnsi="Times New Roman" w:cs="Times New Roman"/>
        </w:rPr>
      </w:pPr>
    </w:p>
    <w:p w14:paraId="100ABB2B" w14:textId="3ACD63B1"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Q24. Plot three sinusoidal waves</w:t>
      </w:r>
      <w:r w:rsidR="00091109" w:rsidRPr="00091109">
        <w:rPr>
          <w:rFonts w:ascii="Times New Roman" w:hAnsi="Times New Roman" w:cs="Times New Roman"/>
          <w:color w:val="auto"/>
          <w:sz w:val="24"/>
          <w:szCs w:val="24"/>
        </w:rPr>
        <w:t>,</w:t>
      </w:r>
      <w:r w:rsidR="00091109" w:rsidRPr="00091109">
        <w:rPr>
          <w:rFonts w:ascii="Cambria Math" w:hAnsi="Cambria Math"/>
          <w:b w:val="0"/>
          <w:bCs w:val="0"/>
          <w:i/>
          <w:color w:val="auto"/>
          <w:sz w:val="24"/>
          <w:szCs w:val="24"/>
        </w:rPr>
        <w:t xml:space="preserve"> </w:t>
      </w:r>
      <m:oMath>
        <m:r>
          <m:rPr>
            <m:sty m:val="bi"/>
          </m:rPr>
          <w:rPr>
            <w:rFonts w:ascii="Cambria Math" w:hAnsi="Cambria Math"/>
            <w:color w:val="auto"/>
            <w:sz w:val="24"/>
            <w:szCs w:val="24"/>
          </w:rPr>
          <m:t>x</m:t>
        </m:r>
        <m:d>
          <m:dPr>
            <m:ctrlPr>
              <w:rPr>
                <w:rFonts w:ascii="Cambria Math" w:hAnsi="Cambria Math"/>
                <w:b w:val="0"/>
                <w:bCs w:val="0"/>
                <w:i/>
                <w:color w:val="auto"/>
                <w:sz w:val="24"/>
                <w:szCs w:val="24"/>
              </w:rPr>
            </m:ctrlPr>
          </m:dPr>
          <m:e>
            <m:r>
              <m:rPr>
                <m:sty m:val="bi"/>
              </m:rPr>
              <w:rPr>
                <w:rFonts w:ascii="Cambria Math" w:hAnsi="Cambria Math"/>
                <w:color w:val="auto"/>
                <w:sz w:val="24"/>
                <w:szCs w:val="24"/>
              </w:rPr>
              <m:t>t</m:t>
            </m:r>
          </m:e>
        </m:d>
        <m:r>
          <m:rPr>
            <m:sty m:val="bi"/>
          </m:rPr>
          <w:rPr>
            <w:rFonts w:ascii="Cambria Math" w:hAnsi="Cambria Math"/>
            <w:color w:val="auto"/>
            <w:sz w:val="24"/>
            <w:szCs w:val="24"/>
          </w:rPr>
          <m:t>= 2sin</m:t>
        </m:r>
        <m:d>
          <m:dPr>
            <m:ctrlPr>
              <w:rPr>
                <w:rFonts w:ascii="Cambria Math" w:hAnsi="Cambria Math"/>
                <w:b w:val="0"/>
                <w:bCs w:val="0"/>
                <w:i/>
                <w:color w:val="auto"/>
                <w:sz w:val="24"/>
                <w:szCs w:val="24"/>
              </w:rPr>
            </m:ctrlPr>
          </m:dPr>
          <m:e>
            <m:r>
              <m:rPr>
                <m:sty m:val="bi"/>
              </m:rPr>
              <w:rPr>
                <w:rFonts w:ascii="Cambria Math" w:hAnsi="Cambria Math"/>
                <w:color w:val="auto"/>
                <w:sz w:val="24"/>
                <w:szCs w:val="24"/>
              </w:rPr>
              <m:t>3πt</m:t>
            </m:r>
          </m:e>
        </m:d>
        <m:r>
          <m:rPr>
            <m:sty m:val="bi"/>
          </m:rPr>
          <w:rPr>
            <w:rFonts w:ascii="Cambria Math" w:hAnsi="Cambria Math"/>
            <w:color w:val="auto"/>
            <w:sz w:val="24"/>
            <w:szCs w:val="24"/>
          </w:rPr>
          <m:t>,  y(t)= 2sin(3πt+ 2π/3 ) and  y (t)= 2sin(3πt+ 4π/3)</m:t>
        </m:r>
      </m:oMath>
      <w:r w:rsidRPr="00091109">
        <w:rPr>
          <w:rFonts w:ascii="Times New Roman" w:hAnsi="Times New Roman" w:cs="Times New Roman"/>
          <w:color w:val="auto"/>
          <w:sz w:val="24"/>
          <w:szCs w:val="24"/>
        </w:rPr>
        <w:t xml:space="preserve"> </w:t>
      </w:r>
      <w:r w:rsidRPr="005B0100">
        <w:rPr>
          <w:rFonts w:ascii="Times New Roman" w:hAnsi="Times New Roman" w:cs="Times New Roman"/>
          <w:color w:val="auto"/>
        </w:rPr>
        <w:t>with legends.</w:t>
      </w:r>
    </w:p>
    <w:p w14:paraId="06BB2868" w14:textId="71F62E81"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65FC2F2A"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t=0: 0.02:pi/4;</w:t>
      </w:r>
    </w:p>
    <w:p w14:paraId="16AA3926" w14:textId="1C6453CF"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x=2*sin(3*pi*t); </w:t>
      </w:r>
    </w:p>
    <w:p w14:paraId="1B5F26F2"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y=2*sin(3*pi*t+2*pi/3); </w:t>
      </w:r>
    </w:p>
    <w:p w14:paraId="2C65D7F9"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z=2*sin(3*pi*t+4*pi/3); </w:t>
      </w:r>
    </w:p>
    <w:p w14:paraId="5A1B3EED"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plot(t, x, '</w:t>
      </w:r>
      <w:proofErr w:type="spellStart"/>
      <w:r w:rsidRPr="00091109">
        <w:rPr>
          <w:rFonts w:ascii="Times New Roman" w:eastAsiaTheme="minorEastAsia" w:hAnsi="Times New Roman" w:cs="Times New Roman"/>
          <w:b w:val="0"/>
          <w:bCs w:val="0"/>
          <w:color w:val="auto"/>
        </w:rPr>
        <w:t>r',t</w:t>
      </w:r>
      <w:proofErr w:type="spellEnd"/>
      <w:r w:rsidRPr="00091109">
        <w:rPr>
          <w:rFonts w:ascii="Times New Roman" w:eastAsiaTheme="minorEastAsia" w:hAnsi="Times New Roman" w:cs="Times New Roman"/>
          <w:b w:val="0"/>
          <w:bCs w:val="0"/>
          <w:color w:val="auto"/>
        </w:rPr>
        <w:t xml:space="preserve">, y, 'b', t, </w:t>
      </w:r>
      <w:proofErr w:type="spellStart"/>
      <w:r w:rsidRPr="00091109">
        <w:rPr>
          <w:rFonts w:ascii="Times New Roman" w:eastAsiaTheme="minorEastAsia" w:hAnsi="Times New Roman" w:cs="Times New Roman"/>
          <w:b w:val="0"/>
          <w:bCs w:val="0"/>
          <w:color w:val="auto"/>
        </w:rPr>
        <w:t>z,'m</w:t>
      </w:r>
      <w:proofErr w:type="spellEnd"/>
      <w:r w:rsidRPr="00091109">
        <w:rPr>
          <w:rFonts w:ascii="Times New Roman" w:eastAsiaTheme="minorEastAsia" w:hAnsi="Times New Roman" w:cs="Times New Roman"/>
          <w:b w:val="0"/>
          <w:bCs w:val="0"/>
          <w:color w:val="auto"/>
        </w:rPr>
        <w:t>' )</w:t>
      </w:r>
    </w:p>
    <w:p w14:paraId="6249F146" w14:textId="0B4297BE"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w:t>
      </w:r>
      <w:proofErr w:type="spellStart"/>
      <w:r w:rsidRPr="00091109">
        <w:rPr>
          <w:rFonts w:ascii="Times New Roman" w:eastAsiaTheme="minorEastAsia" w:hAnsi="Times New Roman" w:cs="Times New Roman"/>
          <w:b w:val="0"/>
          <w:bCs w:val="0"/>
          <w:color w:val="auto"/>
        </w:rPr>
        <w:t>xlabel</w:t>
      </w:r>
      <w:proofErr w:type="spellEnd"/>
      <w:r w:rsidRPr="00091109">
        <w:rPr>
          <w:rFonts w:ascii="Times New Roman" w:eastAsiaTheme="minorEastAsia" w:hAnsi="Times New Roman" w:cs="Times New Roman"/>
          <w:b w:val="0"/>
          <w:bCs w:val="0"/>
          <w:color w:val="auto"/>
        </w:rPr>
        <w:t>('</w:t>
      </w:r>
      <w:r w:rsidR="007319BD">
        <w:rPr>
          <w:rFonts w:ascii="Times New Roman" w:eastAsiaTheme="minorEastAsia" w:hAnsi="Times New Roman" w:cs="Times New Roman"/>
          <w:b w:val="0"/>
          <w:bCs w:val="0"/>
          <w:color w:val="auto"/>
        </w:rPr>
        <w:t>Time</w:t>
      </w:r>
      <w:r w:rsidRPr="00091109">
        <w:rPr>
          <w:rFonts w:ascii="Times New Roman" w:eastAsiaTheme="minorEastAsia" w:hAnsi="Times New Roman" w:cs="Times New Roman"/>
          <w:b w:val="0"/>
          <w:bCs w:val="0"/>
          <w:color w:val="auto"/>
        </w:rPr>
        <w:t>')</w:t>
      </w:r>
    </w:p>
    <w:p w14:paraId="49B9E8D7"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w:t>
      </w: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('Amplitude')</w:t>
      </w:r>
    </w:p>
    <w:p w14:paraId="7C2654D9" w14:textId="158631DB"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title('</w:t>
      </w:r>
      <w:proofErr w:type="spellStart"/>
      <w:r w:rsidRPr="00091109">
        <w:rPr>
          <w:rFonts w:ascii="Times New Roman" w:eastAsiaTheme="minorEastAsia" w:hAnsi="Times New Roman" w:cs="Times New Roman"/>
          <w:b w:val="0"/>
          <w:bCs w:val="0"/>
          <w:color w:val="auto"/>
        </w:rPr>
        <w:t>Sinusodial</w:t>
      </w:r>
      <w:proofErr w:type="spellEnd"/>
      <w:r w:rsidRPr="00091109">
        <w:rPr>
          <w:rFonts w:ascii="Times New Roman" w:eastAsiaTheme="minorEastAsia" w:hAnsi="Times New Roman" w:cs="Times New Roman"/>
          <w:b w:val="0"/>
          <w:bCs w:val="0"/>
          <w:color w:val="auto"/>
        </w:rPr>
        <w:t xml:space="preserve"> waves')</w:t>
      </w:r>
    </w:p>
    <w:p w14:paraId="6591F361" w14:textId="2444D578" w:rsidR="00091109" w:rsidRPr="00091109" w:rsidRDefault="007319BD" w:rsidP="00091109">
      <w:pPr>
        <w:pStyle w:val="Heading3"/>
        <w:spacing w:before="0"/>
        <w:ind w:left="360"/>
        <w:rPr>
          <w:rFonts w:ascii="Times New Roman" w:eastAsiaTheme="minorEastAsia" w:hAnsi="Times New Roman" w:cs="Times New Roman"/>
          <w:b w:val="0"/>
          <w:bCs w:val="0"/>
          <w:color w:val="auto"/>
        </w:rPr>
      </w:pPr>
      <w:r w:rsidRPr="007319BD">
        <w:rPr>
          <w:noProof/>
        </w:rPr>
        <w:drawing>
          <wp:anchor distT="0" distB="0" distL="114300" distR="114300" simplePos="0" relativeHeight="251774464" behindDoc="0" locked="0" layoutInCell="1" allowOverlap="1" wp14:anchorId="01667E0A" wp14:editId="0700F1FA">
            <wp:simplePos x="0" y="0"/>
            <wp:positionH relativeFrom="column">
              <wp:posOffset>3355340</wp:posOffset>
            </wp:positionH>
            <wp:positionV relativeFrom="paragraph">
              <wp:posOffset>29684</wp:posOffset>
            </wp:positionV>
            <wp:extent cx="3220815" cy="2415803"/>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0815" cy="24158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09" w:rsidRPr="00091109">
        <w:rPr>
          <w:rFonts w:ascii="Times New Roman" w:eastAsiaTheme="minorEastAsia" w:hAnsi="Times New Roman" w:cs="Times New Roman"/>
          <w:b w:val="0"/>
          <w:bCs w:val="0"/>
          <w:color w:val="auto"/>
        </w:rPr>
        <w:t xml:space="preserve"> legend('</w:t>
      </w:r>
      <w:r>
        <w:rPr>
          <w:rFonts w:ascii="Times New Roman" w:eastAsiaTheme="minorEastAsia" w:hAnsi="Times New Roman" w:cs="Times New Roman"/>
          <w:b w:val="0"/>
          <w:bCs w:val="0"/>
          <w:color w:val="auto"/>
        </w:rPr>
        <w:t>sine</w:t>
      </w:r>
      <w:r w:rsidR="00091109" w:rsidRPr="00091109">
        <w:rPr>
          <w:rFonts w:ascii="Times New Roman" w:eastAsiaTheme="minorEastAsia" w:hAnsi="Times New Roman" w:cs="Times New Roman"/>
          <w:b w:val="0"/>
          <w:bCs w:val="0"/>
          <w:color w:val="auto"/>
        </w:rPr>
        <w:t>', '</w:t>
      </w:r>
      <w:r>
        <w:rPr>
          <w:rFonts w:ascii="Times New Roman" w:eastAsiaTheme="minorEastAsia" w:hAnsi="Times New Roman" w:cs="Times New Roman"/>
          <w:b w:val="0"/>
          <w:bCs w:val="0"/>
          <w:color w:val="auto"/>
        </w:rPr>
        <w:t>cos</w:t>
      </w:r>
      <w:r w:rsidR="00091109" w:rsidRPr="00091109">
        <w:rPr>
          <w:rFonts w:ascii="Times New Roman" w:eastAsiaTheme="minorEastAsia" w:hAnsi="Times New Roman" w:cs="Times New Roman"/>
          <w:b w:val="0"/>
          <w:bCs w:val="0"/>
          <w:color w:val="auto"/>
        </w:rPr>
        <w:t>', '</w:t>
      </w:r>
      <w:r>
        <w:rPr>
          <w:rFonts w:ascii="Times New Roman" w:eastAsiaTheme="minorEastAsia" w:hAnsi="Times New Roman" w:cs="Times New Roman"/>
          <w:b w:val="0"/>
          <w:bCs w:val="0"/>
          <w:color w:val="auto"/>
        </w:rPr>
        <w:t>-</w:t>
      </w:r>
      <w:proofErr w:type="spellStart"/>
      <w:r>
        <w:rPr>
          <w:rFonts w:ascii="Times New Roman" w:eastAsiaTheme="minorEastAsia" w:hAnsi="Times New Roman" w:cs="Times New Roman"/>
          <w:b w:val="0"/>
          <w:bCs w:val="0"/>
          <w:color w:val="auto"/>
        </w:rPr>
        <w:t>cos</w:t>
      </w:r>
      <w:r w:rsidR="00091109" w:rsidRPr="00091109">
        <w:rPr>
          <w:rFonts w:ascii="Times New Roman" w:eastAsiaTheme="minorEastAsia" w:hAnsi="Times New Roman" w:cs="Times New Roman"/>
          <w:b w:val="0"/>
          <w:bCs w:val="0"/>
          <w:color w:val="auto"/>
        </w:rPr>
        <w:t>'</w:t>
      </w:r>
      <w:proofErr w:type="spellEnd"/>
      <w:r w:rsidR="00091109" w:rsidRPr="00091109">
        <w:rPr>
          <w:rFonts w:ascii="Times New Roman" w:eastAsiaTheme="minorEastAsia" w:hAnsi="Times New Roman" w:cs="Times New Roman"/>
          <w:b w:val="0"/>
          <w:bCs w:val="0"/>
          <w:color w:val="auto"/>
        </w:rPr>
        <w:t>)</w:t>
      </w:r>
    </w:p>
    <w:p w14:paraId="6AE7B9F5" w14:textId="278003BE"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grid on</w:t>
      </w:r>
    </w:p>
    <w:p w14:paraId="0EABB5B7" w14:textId="6C66EB12" w:rsidR="00334FBD" w:rsidRPr="00334FBD" w:rsidRDefault="007319BD" w:rsidP="00334FBD">
      <w:pPr>
        <w:pStyle w:val="Heading3"/>
        <w:ind w:left="360"/>
        <w:rPr>
          <w:rFonts w:ascii="Times New Roman" w:hAnsi="Times New Roman" w:cs="Times New Roman"/>
          <w:color w:val="auto"/>
        </w:rPr>
      </w:pPr>
      <w:r w:rsidRPr="007319BD">
        <w:rPr>
          <w:noProof/>
        </w:rPr>
        <w:drawing>
          <wp:anchor distT="0" distB="0" distL="114300" distR="114300" simplePos="0" relativeHeight="251777536" behindDoc="0" locked="0" layoutInCell="1" allowOverlap="1" wp14:anchorId="5E470040" wp14:editId="62841C43">
            <wp:simplePos x="0" y="0"/>
            <wp:positionH relativeFrom="column">
              <wp:posOffset>715645</wp:posOffset>
            </wp:positionH>
            <wp:positionV relativeFrom="paragraph">
              <wp:posOffset>168114</wp:posOffset>
            </wp:positionV>
            <wp:extent cx="2707658" cy="1666252"/>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7658" cy="1666252"/>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041F7390" w14:textId="3E5BD7CB" w:rsidR="007319BD" w:rsidRDefault="007319BD" w:rsidP="007319BD"/>
    <w:p w14:paraId="515EEEEC" w14:textId="7D0123A2" w:rsidR="007319BD" w:rsidRDefault="007319BD" w:rsidP="007319BD"/>
    <w:p w14:paraId="60FDA8B9" w14:textId="3C1A934B" w:rsidR="007319BD" w:rsidRDefault="007319BD" w:rsidP="007319BD"/>
    <w:p w14:paraId="2ED354CB" w14:textId="1F1315B6" w:rsidR="007319BD" w:rsidRDefault="007319BD" w:rsidP="007319BD"/>
    <w:p w14:paraId="3986D3B2" w14:textId="6CC22B83" w:rsidR="007319BD" w:rsidRPr="007319BD" w:rsidRDefault="007319BD" w:rsidP="007319BD"/>
    <w:p w14:paraId="59EC0F09" w14:textId="2C726905" w:rsidR="00E13134" w:rsidRPr="005B0100" w:rsidRDefault="002733EB"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85056" behindDoc="0" locked="0" layoutInCell="1" allowOverlap="1" wp14:anchorId="49C6E425" wp14:editId="5DF960F1">
                <wp:simplePos x="0" y="0"/>
                <wp:positionH relativeFrom="column">
                  <wp:posOffset>4312285</wp:posOffset>
                </wp:positionH>
                <wp:positionV relativeFrom="paragraph">
                  <wp:posOffset>238097</wp:posOffset>
                </wp:positionV>
                <wp:extent cx="1367155" cy="306705"/>
                <wp:effectExtent l="0" t="0" r="4445"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306705"/>
                        </a:xfrm>
                        <a:prstGeom prst="rect">
                          <a:avLst/>
                        </a:prstGeom>
                        <a:solidFill>
                          <a:srgbClr val="FFFFFF"/>
                        </a:solidFill>
                        <a:ln w="9525">
                          <a:noFill/>
                          <a:miter lim="800000"/>
                          <a:headEnd/>
                          <a:tailEnd/>
                        </a:ln>
                      </wps:spPr>
                      <wps:txbx>
                        <w:txbxContent>
                          <w:p w14:paraId="7031A5FE" w14:textId="77777777"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6E425" id="_x0000_s1035" type="#_x0000_t202" style="position:absolute;left:0;text-align:left;margin-left:339.55pt;margin-top:18.75pt;width:107.65pt;height:24.15pt;z-index:25188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" stroked="f">
                <v:textbox>
                  <w:txbxContent>
                    <w:p w14:paraId="7031A5FE" w14:textId="77777777"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v:textbox>
              </v:shape>
            </w:pict>
          </mc:Fallback>
        </mc:AlternateContent>
      </w:r>
      <w:r w:rsidR="00AD09B5" w:rsidRPr="005B0100">
        <w:rPr>
          <w:rFonts w:ascii="Times New Roman" w:hAnsi="Times New Roman" w:cs="Times New Roman"/>
        </w:rPr>
        <w:t>Three sinusoidal waves plotted.</w:t>
      </w:r>
    </w:p>
    <w:p w14:paraId="5009C32E" w14:textId="0A537335"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Q25. Plot sinusoidal waves </w:t>
      </w:r>
      <m:oMath>
        <m:r>
          <m:rPr>
            <m:sty m:val="bi"/>
          </m:rPr>
          <w:rPr>
            <w:rFonts w:ascii="Cambria Math" w:hAnsi="Cambria Math"/>
            <w:color w:val="auto"/>
          </w:rPr>
          <m:t>x</m:t>
        </m:r>
        <m:d>
          <m:dPr>
            <m:ctrlPr>
              <w:rPr>
                <w:rFonts w:ascii="Cambria Math" w:hAnsi="Cambria Math"/>
                <w:b w:val="0"/>
                <w:bCs w:val="0"/>
                <w:i/>
                <w:color w:val="auto"/>
              </w:rPr>
            </m:ctrlPr>
          </m:dPr>
          <m:e>
            <m:r>
              <m:rPr>
                <m:sty m:val="bi"/>
              </m:rPr>
              <w:rPr>
                <w:rFonts w:ascii="Cambria Math" w:hAnsi="Cambria Math"/>
                <w:color w:val="auto"/>
              </w:rPr>
              <m:t>t</m:t>
            </m:r>
          </m:e>
        </m:d>
        <m:r>
          <m:rPr>
            <m:sty m:val="bi"/>
          </m:rPr>
          <w:rPr>
            <w:rFonts w:ascii="Cambria Math" w:hAnsi="Cambria Math"/>
            <w:color w:val="auto"/>
          </w:rPr>
          <m:t>= 2sin</m:t>
        </m:r>
        <m:d>
          <m:dPr>
            <m:ctrlPr>
              <w:rPr>
                <w:rFonts w:ascii="Cambria Math" w:hAnsi="Cambria Math"/>
                <w:b w:val="0"/>
                <w:bCs w:val="0"/>
                <w:i/>
                <w:color w:val="auto"/>
              </w:rPr>
            </m:ctrlPr>
          </m:dPr>
          <m:e>
            <m:r>
              <m:rPr>
                <m:sty m:val="bi"/>
              </m:rPr>
              <w:rPr>
                <w:rFonts w:ascii="Cambria Math" w:hAnsi="Cambria Math"/>
                <w:color w:val="auto"/>
              </w:rPr>
              <m:t>3πt</m:t>
            </m:r>
          </m:e>
        </m:d>
        <m:r>
          <m:rPr>
            <m:sty m:val="bi"/>
          </m:rPr>
          <w:rPr>
            <w:rFonts w:ascii="Cambria Math" w:hAnsi="Cambria Math"/>
            <w:color w:val="auto"/>
          </w:rPr>
          <m:t>,  y(t)= 2sin(3πt+ 2π/3) and y(t)= 2sin(3πt+ 4π/3)</m:t>
        </m:r>
      </m:oMath>
      <w:r w:rsidR="00091109">
        <w:rPr>
          <w:rFonts w:ascii="Times New Roman" w:hAnsi="Times New Roman" w:cs="Times New Roman"/>
          <w:color w:val="auto"/>
        </w:rPr>
        <w:t xml:space="preserve"> </w:t>
      </w:r>
      <w:r w:rsidRPr="005B0100">
        <w:rPr>
          <w:rFonts w:ascii="Times New Roman" w:hAnsi="Times New Roman" w:cs="Times New Roman"/>
          <w:color w:val="auto"/>
        </w:rPr>
        <w:t>with custom line styles and markers.</w:t>
      </w:r>
    </w:p>
    <w:p w14:paraId="21919FAB" w14:textId="54B9703F"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5608BD72" w14:textId="0ECEBE9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t=0: 0.02:pi/4;</w:t>
      </w:r>
    </w:p>
    <w:p w14:paraId="2858B1F5" w14:textId="77777777"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x=2*sin(3*pi*t); </w:t>
      </w:r>
    </w:p>
    <w:p w14:paraId="6DAFBAED" w14:textId="4248AEE3"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y=2*sin(3*pi*t+2*pi/3); </w:t>
      </w:r>
    </w:p>
    <w:p w14:paraId="09A2F569" w14:textId="4C3A6E39"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z=2*sin(3*pi*t+4*pi/3); </w:t>
      </w:r>
    </w:p>
    <w:p w14:paraId="4BAD726B" w14:textId="1269B8E8"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plot(t, x, '--r&gt;',t, y, '--b*', t, z, ':md' , 'LineWidth',2, 'MarkerSize',10)</w:t>
      </w:r>
    </w:p>
    <w:p w14:paraId="580B5254" w14:textId="21C28361"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w:t>
      </w:r>
      <w:proofErr w:type="spellStart"/>
      <w:r w:rsidRPr="00091109">
        <w:rPr>
          <w:rFonts w:ascii="Times New Roman" w:eastAsiaTheme="minorEastAsia" w:hAnsi="Times New Roman" w:cs="Times New Roman"/>
          <w:b w:val="0"/>
          <w:bCs w:val="0"/>
          <w:color w:val="auto"/>
        </w:rPr>
        <w:t>xlabel</w:t>
      </w:r>
      <w:proofErr w:type="spellEnd"/>
      <w:r w:rsidRPr="00091109">
        <w:rPr>
          <w:rFonts w:ascii="Times New Roman" w:eastAsiaTheme="minorEastAsia" w:hAnsi="Times New Roman" w:cs="Times New Roman"/>
          <w:b w:val="0"/>
          <w:bCs w:val="0"/>
          <w:color w:val="auto"/>
        </w:rPr>
        <w:t>('</w:t>
      </w:r>
      <w:r w:rsidR="007319BD">
        <w:rPr>
          <w:rFonts w:ascii="Times New Roman" w:eastAsiaTheme="minorEastAsia" w:hAnsi="Times New Roman" w:cs="Times New Roman"/>
          <w:b w:val="0"/>
          <w:bCs w:val="0"/>
          <w:color w:val="auto"/>
        </w:rPr>
        <w:t>Time</w:t>
      </w:r>
      <w:r w:rsidRPr="00091109">
        <w:rPr>
          <w:rFonts w:ascii="Times New Roman" w:eastAsiaTheme="minorEastAsia" w:hAnsi="Times New Roman" w:cs="Times New Roman"/>
          <w:b w:val="0"/>
          <w:bCs w:val="0"/>
          <w:color w:val="auto"/>
        </w:rPr>
        <w:t>')</w:t>
      </w:r>
    </w:p>
    <w:p w14:paraId="45624A17" w14:textId="5AD9995A"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w:t>
      </w:r>
      <w:proofErr w:type="spellStart"/>
      <w:r w:rsidRPr="00091109">
        <w:rPr>
          <w:rFonts w:ascii="Times New Roman" w:eastAsiaTheme="minorEastAsia" w:hAnsi="Times New Roman" w:cs="Times New Roman"/>
          <w:b w:val="0"/>
          <w:bCs w:val="0"/>
          <w:color w:val="auto"/>
        </w:rPr>
        <w:t>ylabel</w:t>
      </w:r>
      <w:proofErr w:type="spellEnd"/>
      <w:r w:rsidRPr="00091109">
        <w:rPr>
          <w:rFonts w:ascii="Times New Roman" w:eastAsiaTheme="minorEastAsia" w:hAnsi="Times New Roman" w:cs="Times New Roman"/>
          <w:b w:val="0"/>
          <w:bCs w:val="0"/>
          <w:color w:val="auto"/>
        </w:rPr>
        <w:t>('Amplitude')</w:t>
      </w:r>
    </w:p>
    <w:p w14:paraId="66C12B92" w14:textId="6C9E73D5" w:rsidR="00091109" w:rsidRPr="00091109" w:rsidRDefault="007319BD" w:rsidP="00091109">
      <w:pPr>
        <w:pStyle w:val="Heading3"/>
        <w:spacing w:before="0"/>
        <w:ind w:left="360"/>
        <w:rPr>
          <w:rFonts w:ascii="Times New Roman" w:eastAsiaTheme="minorEastAsia" w:hAnsi="Times New Roman" w:cs="Times New Roman"/>
          <w:b w:val="0"/>
          <w:bCs w:val="0"/>
          <w:color w:val="auto"/>
        </w:rPr>
      </w:pPr>
      <w:r w:rsidRPr="007319BD">
        <w:rPr>
          <w:noProof/>
        </w:rPr>
        <w:drawing>
          <wp:anchor distT="0" distB="0" distL="114300" distR="114300" simplePos="0" relativeHeight="251802112" behindDoc="0" locked="0" layoutInCell="1" allowOverlap="1" wp14:anchorId="70434948" wp14:editId="28DD4C65">
            <wp:simplePos x="0" y="0"/>
            <wp:positionH relativeFrom="column">
              <wp:posOffset>4123359</wp:posOffset>
            </wp:positionH>
            <wp:positionV relativeFrom="paragraph">
              <wp:posOffset>4445</wp:posOffset>
            </wp:positionV>
            <wp:extent cx="3120540" cy="2340591"/>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0540" cy="23405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109" w:rsidRPr="00091109">
        <w:rPr>
          <w:rFonts w:ascii="Times New Roman" w:eastAsiaTheme="minorEastAsia" w:hAnsi="Times New Roman" w:cs="Times New Roman"/>
          <w:b w:val="0"/>
          <w:bCs w:val="0"/>
          <w:color w:val="auto"/>
        </w:rPr>
        <w:t xml:space="preserve"> title('</w:t>
      </w:r>
      <w:proofErr w:type="spellStart"/>
      <w:r w:rsidR="00091109" w:rsidRPr="00091109">
        <w:rPr>
          <w:rFonts w:ascii="Times New Roman" w:eastAsiaTheme="minorEastAsia" w:hAnsi="Times New Roman" w:cs="Times New Roman"/>
          <w:b w:val="0"/>
          <w:bCs w:val="0"/>
          <w:color w:val="auto"/>
        </w:rPr>
        <w:t>Sinusodial</w:t>
      </w:r>
      <w:proofErr w:type="spellEnd"/>
      <w:r w:rsidR="00091109" w:rsidRPr="00091109">
        <w:rPr>
          <w:rFonts w:ascii="Times New Roman" w:eastAsiaTheme="minorEastAsia" w:hAnsi="Times New Roman" w:cs="Times New Roman"/>
          <w:b w:val="0"/>
          <w:bCs w:val="0"/>
          <w:color w:val="auto"/>
        </w:rPr>
        <w:t xml:space="preserve"> waves')</w:t>
      </w:r>
    </w:p>
    <w:p w14:paraId="1BB16A5D" w14:textId="7B142B19" w:rsidR="00091109" w:rsidRPr="00091109" w:rsidRDefault="00091109" w:rsidP="007319BD">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w:t>
      </w:r>
      <w:r w:rsidR="007319BD" w:rsidRPr="00091109">
        <w:rPr>
          <w:rFonts w:ascii="Times New Roman" w:eastAsiaTheme="minorEastAsia" w:hAnsi="Times New Roman" w:cs="Times New Roman"/>
          <w:b w:val="0"/>
          <w:bCs w:val="0"/>
          <w:color w:val="auto"/>
        </w:rPr>
        <w:t>legend('</w:t>
      </w:r>
      <w:r w:rsidR="007319BD">
        <w:rPr>
          <w:rFonts w:ascii="Times New Roman" w:eastAsiaTheme="minorEastAsia" w:hAnsi="Times New Roman" w:cs="Times New Roman"/>
          <w:b w:val="0"/>
          <w:bCs w:val="0"/>
          <w:color w:val="auto"/>
        </w:rPr>
        <w:t>sine</w:t>
      </w:r>
      <w:r w:rsidR="007319BD" w:rsidRPr="00091109">
        <w:rPr>
          <w:rFonts w:ascii="Times New Roman" w:eastAsiaTheme="minorEastAsia" w:hAnsi="Times New Roman" w:cs="Times New Roman"/>
          <w:b w:val="0"/>
          <w:bCs w:val="0"/>
          <w:color w:val="auto"/>
        </w:rPr>
        <w:t>', '</w:t>
      </w:r>
      <w:r w:rsidR="007319BD">
        <w:rPr>
          <w:rFonts w:ascii="Times New Roman" w:eastAsiaTheme="minorEastAsia" w:hAnsi="Times New Roman" w:cs="Times New Roman"/>
          <w:b w:val="0"/>
          <w:bCs w:val="0"/>
          <w:color w:val="auto"/>
        </w:rPr>
        <w:t>cos</w:t>
      </w:r>
      <w:r w:rsidR="007319BD" w:rsidRPr="00091109">
        <w:rPr>
          <w:rFonts w:ascii="Times New Roman" w:eastAsiaTheme="minorEastAsia" w:hAnsi="Times New Roman" w:cs="Times New Roman"/>
          <w:b w:val="0"/>
          <w:bCs w:val="0"/>
          <w:color w:val="auto"/>
        </w:rPr>
        <w:t>', '</w:t>
      </w:r>
      <w:r w:rsidR="007319BD">
        <w:rPr>
          <w:rFonts w:ascii="Times New Roman" w:eastAsiaTheme="minorEastAsia" w:hAnsi="Times New Roman" w:cs="Times New Roman"/>
          <w:b w:val="0"/>
          <w:bCs w:val="0"/>
          <w:color w:val="auto"/>
        </w:rPr>
        <w:t>-</w:t>
      </w:r>
      <w:proofErr w:type="spellStart"/>
      <w:r w:rsidR="007319BD">
        <w:rPr>
          <w:rFonts w:ascii="Times New Roman" w:eastAsiaTheme="minorEastAsia" w:hAnsi="Times New Roman" w:cs="Times New Roman"/>
          <w:b w:val="0"/>
          <w:bCs w:val="0"/>
          <w:color w:val="auto"/>
        </w:rPr>
        <w:t>cos</w:t>
      </w:r>
      <w:r w:rsidR="007319BD" w:rsidRPr="00091109">
        <w:rPr>
          <w:rFonts w:ascii="Times New Roman" w:eastAsiaTheme="minorEastAsia" w:hAnsi="Times New Roman" w:cs="Times New Roman"/>
          <w:b w:val="0"/>
          <w:bCs w:val="0"/>
          <w:color w:val="auto"/>
        </w:rPr>
        <w:t>'</w:t>
      </w:r>
      <w:proofErr w:type="spellEnd"/>
      <w:r w:rsidR="007319BD" w:rsidRPr="00091109">
        <w:rPr>
          <w:rFonts w:ascii="Times New Roman" w:eastAsiaTheme="minorEastAsia" w:hAnsi="Times New Roman" w:cs="Times New Roman"/>
          <w:b w:val="0"/>
          <w:bCs w:val="0"/>
          <w:color w:val="auto"/>
        </w:rPr>
        <w:t>)</w:t>
      </w:r>
    </w:p>
    <w:p w14:paraId="64E3B19A" w14:textId="1360EC61"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grid on</w:t>
      </w:r>
    </w:p>
    <w:p w14:paraId="28E0E8D2" w14:textId="55558ED8" w:rsidR="00E13134" w:rsidRDefault="00AD09B5" w:rsidP="00091109">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54841915" w14:textId="601A1E12" w:rsidR="007319BD" w:rsidRDefault="007319BD" w:rsidP="007319BD">
      <w:r w:rsidRPr="007319BD">
        <w:rPr>
          <w:noProof/>
        </w:rPr>
        <w:drawing>
          <wp:anchor distT="0" distB="0" distL="114300" distR="114300" simplePos="0" relativeHeight="251785728" behindDoc="0" locked="0" layoutInCell="1" allowOverlap="1" wp14:anchorId="6EE3346F" wp14:editId="46D78B51">
            <wp:simplePos x="0" y="0"/>
            <wp:positionH relativeFrom="column">
              <wp:posOffset>177326</wp:posOffset>
            </wp:positionH>
            <wp:positionV relativeFrom="paragraph">
              <wp:posOffset>136525</wp:posOffset>
            </wp:positionV>
            <wp:extent cx="4250747" cy="1311673"/>
            <wp:effectExtent l="0" t="0" r="0" b="31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50747" cy="1311673"/>
                    </a:xfrm>
                    <a:prstGeom prst="rect">
                      <a:avLst/>
                    </a:prstGeom>
                  </pic:spPr>
                </pic:pic>
              </a:graphicData>
            </a:graphic>
            <wp14:sizeRelH relativeFrom="margin">
              <wp14:pctWidth>0</wp14:pctWidth>
            </wp14:sizeRelH>
            <wp14:sizeRelV relativeFrom="margin">
              <wp14:pctHeight>0</wp14:pctHeight>
            </wp14:sizeRelV>
          </wp:anchor>
        </w:drawing>
      </w:r>
    </w:p>
    <w:p w14:paraId="5AC3DC71" w14:textId="075E2E4A" w:rsidR="007319BD" w:rsidRDefault="007319BD" w:rsidP="007319BD"/>
    <w:p w14:paraId="65E0D296" w14:textId="732A374A" w:rsidR="007319BD" w:rsidRDefault="007319BD" w:rsidP="007319BD"/>
    <w:p w14:paraId="60DE1C09" w14:textId="1849378C" w:rsidR="007319BD" w:rsidRDefault="007319BD" w:rsidP="007319BD"/>
    <w:p w14:paraId="782083BD" w14:textId="38AC1DA8" w:rsidR="007319BD" w:rsidRPr="007319BD" w:rsidRDefault="002733EB" w:rsidP="007319BD">
      <w:r w:rsidRPr="00520A36">
        <w:rPr>
          <w:rFonts w:ascii="Times New Roman" w:hAnsi="Times New Roman" w:cs="Times New Roman"/>
          <w:noProof/>
        </w:rPr>
        <mc:AlternateContent>
          <mc:Choice Requires="wps">
            <w:drawing>
              <wp:anchor distT="45720" distB="45720" distL="114300" distR="114300" simplePos="0" relativeHeight="251883008" behindDoc="0" locked="0" layoutInCell="1" allowOverlap="1" wp14:anchorId="04233573" wp14:editId="5451AC61">
                <wp:simplePos x="0" y="0"/>
                <wp:positionH relativeFrom="column">
                  <wp:posOffset>5076190</wp:posOffset>
                </wp:positionH>
                <wp:positionV relativeFrom="paragraph">
                  <wp:posOffset>279317</wp:posOffset>
                </wp:positionV>
                <wp:extent cx="1367624" cy="306705"/>
                <wp:effectExtent l="0" t="0" r="4445"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624" cy="306705"/>
                        </a:xfrm>
                        <a:prstGeom prst="rect">
                          <a:avLst/>
                        </a:prstGeom>
                        <a:solidFill>
                          <a:srgbClr val="FFFFFF"/>
                        </a:solidFill>
                        <a:ln w="9525">
                          <a:noFill/>
                          <a:miter lim="800000"/>
                          <a:headEnd/>
                          <a:tailEnd/>
                        </a:ln>
                      </wps:spPr>
                      <wps:txbx>
                        <w:txbxContent>
                          <w:p w14:paraId="5771E5A8" w14:textId="23AA1CCE"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33573" id="_x0000_s1036" type="#_x0000_t202" style="position:absolute;margin-left:399.7pt;margin-top:22pt;width:107.7pt;height:24.15pt;z-index:25188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" stroked="f">
                <v:textbox>
                  <w:txbxContent>
                    <w:p w14:paraId="5771E5A8" w14:textId="23AA1CCE" w:rsidR="002733EB" w:rsidRPr="00520A36" w:rsidRDefault="002733EB" w:rsidP="002733EB">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Sinusoidal Wave</w:t>
                      </w:r>
                    </w:p>
                  </w:txbxContent>
                </v:textbox>
              </v:shape>
            </w:pict>
          </mc:Fallback>
        </mc:AlternateContent>
      </w:r>
    </w:p>
    <w:p w14:paraId="57509ABA" w14:textId="4398BB79" w:rsidR="00E13134" w:rsidRDefault="00AD09B5" w:rsidP="005B0100">
      <w:pPr>
        <w:ind w:left="360"/>
        <w:rPr>
          <w:rFonts w:ascii="Times New Roman" w:hAnsi="Times New Roman" w:cs="Times New Roman"/>
        </w:rPr>
      </w:pPr>
      <w:r w:rsidRPr="005B0100">
        <w:rPr>
          <w:rFonts w:ascii="Times New Roman" w:hAnsi="Times New Roman" w:cs="Times New Roman"/>
        </w:rPr>
        <w:t>Customized sinusoidal waves plotted.</w:t>
      </w:r>
    </w:p>
    <w:p w14:paraId="0EA143E7" w14:textId="6E064207" w:rsidR="00334FBD" w:rsidRPr="005B0100" w:rsidRDefault="00334FBD" w:rsidP="005B0100">
      <w:pPr>
        <w:ind w:left="360"/>
        <w:rPr>
          <w:rFonts w:ascii="Times New Roman" w:hAnsi="Times New Roman" w:cs="Times New Roman"/>
        </w:rPr>
      </w:pPr>
    </w:p>
    <w:p w14:paraId="4A4CB4A0" w14:textId="0754B614"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 xml:space="preserve">Q26. Create mesh plot for </w:t>
      </w:r>
      <m:oMath>
        <m:r>
          <m:rPr>
            <m:sty m:val="bi"/>
          </m:rPr>
          <w:rPr>
            <w:rFonts w:ascii="Cambria Math" w:hAnsi="Cambria Math" w:cs="Times New Roman"/>
            <w:color w:val="auto"/>
          </w:rPr>
          <m:t xml:space="preserve">f(x, y) = </m:t>
        </m:r>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 xml:space="preserve"> + </m:t>
        </m:r>
        <m:sSup>
          <m:sSupPr>
            <m:ctrlPr>
              <w:rPr>
                <w:rFonts w:ascii="Cambria Math" w:hAnsi="Cambria Math" w:cs="Times New Roman"/>
                <w:b w:val="0"/>
                <w:bCs w:val="0"/>
                <w:i/>
                <w:color w:val="auto"/>
              </w:rPr>
            </m:ctrlPr>
          </m:sSupPr>
          <m:e>
            <m:r>
              <m:rPr>
                <m:sty m:val="bi"/>
              </m:rPr>
              <w:rPr>
                <w:rFonts w:ascii="Cambria Math" w:hAnsi="Cambria Math" w:cs="Times New Roman"/>
                <w:color w:val="auto"/>
              </w:rPr>
              <m:t>y</m:t>
            </m:r>
          </m:e>
          <m:sup>
            <m:r>
              <m:rPr>
                <m:sty m:val="bi"/>
              </m:rPr>
              <w:rPr>
                <w:rFonts w:ascii="Cambria Math" w:hAnsi="Cambria Math" w:cs="Times New Roman"/>
                <w:color w:val="auto"/>
              </w:rPr>
              <m:t>2</m:t>
            </m:r>
          </m:sup>
        </m:sSup>
      </m:oMath>
    </w:p>
    <w:p w14:paraId="7BBA3CE8" w14:textId="79F99131"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93822A4" w14:textId="77777777" w:rsidR="00091109" w:rsidRDefault="00091109" w:rsidP="00091109">
      <w:pPr>
        <w:pStyle w:val="ListBullet"/>
        <w:numPr>
          <w:ilvl w:val="0"/>
          <w:numId w:val="0"/>
        </w:numPr>
        <w:ind w:left="360"/>
        <w:rPr>
          <w:rFonts w:ascii="Times New Roman" w:hAnsi="Times New Roman" w:cs="Times New Roman"/>
        </w:rPr>
      </w:pPr>
      <w:r w:rsidRPr="005B0100">
        <w:rPr>
          <w:rFonts w:ascii="Times New Roman" w:hAnsi="Times New Roman" w:cs="Times New Roman"/>
        </w:rPr>
        <w:t xml:space="preserve">[X, Y] = </w:t>
      </w:r>
      <w:proofErr w:type="spellStart"/>
      <w:r w:rsidRPr="005B0100">
        <w:rPr>
          <w:rFonts w:ascii="Times New Roman" w:hAnsi="Times New Roman" w:cs="Times New Roman"/>
        </w:rPr>
        <w:t>meshgrid</w:t>
      </w:r>
      <w:proofErr w:type="spellEnd"/>
      <w:r w:rsidRPr="005B0100">
        <w:rPr>
          <w:rFonts w:ascii="Times New Roman" w:hAnsi="Times New Roman" w:cs="Times New Roman"/>
        </w:rPr>
        <w:t>(</w:t>
      </w:r>
      <w:r>
        <w:rPr>
          <w:rFonts w:ascii="Times New Roman" w:hAnsi="Times New Roman" w:cs="Times New Roman"/>
        </w:rPr>
        <w:t>-8:0.5:8</w:t>
      </w:r>
      <w:r w:rsidRPr="005B0100">
        <w:rPr>
          <w:rFonts w:ascii="Times New Roman" w:hAnsi="Times New Roman" w:cs="Times New Roman"/>
        </w:rPr>
        <w:t>);</w:t>
      </w:r>
    </w:p>
    <w:p w14:paraId="480EDCA2" w14:textId="1019F52B" w:rsidR="00091109" w:rsidRDefault="007319BD" w:rsidP="005B0100">
      <w:pPr>
        <w:pStyle w:val="ListBullet"/>
        <w:numPr>
          <w:ilvl w:val="0"/>
          <w:numId w:val="0"/>
        </w:numPr>
        <w:ind w:left="360"/>
        <w:rPr>
          <w:rFonts w:ascii="Times New Roman" w:hAnsi="Times New Roman" w:cs="Times New Roman"/>
        </w:rPr>
      </w:pPr>
      <w:r w:rsidRPr="007319BD">
        <w:rPr>
          <w:noProof/>
        </w:rPr>
        <w:drawing>
          <wp:anchor distT="0" distB="0" distL="114300" distR="114300" simplePos="0" relativeHeight="251806208" behindDoc="0" locked="0" layoutInCell="1" allowOverlap="1" wp14:anchorId="7B391FBB" wp14:editId="3628530E">
            <wp:simplePos x="0" y="0"/>
            <wp:positionH relativeFrom="column">
              <wp:posOffset>3547953</wp:posOffset>
            </wp:positionH>
            <wp:positionV relativeFrom="paragraph">
              <wp:posOffset>168104</wp:posOffset>
            </wp:positionV>
            <wp:extent cx="3193576" cy="2395182"/>
            <wp:effectExtent l="0" t="0" r="6985" b="57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3576" cy="2395182"/>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rPr>
        <w:t>f = X.^2 + Y.^2</w:t>
      </w:r>
      <w:r w:rsidR="00091109">
        <w:rPr>
          <w:rFonts w:ascii="Times New Roman" w:hAnsi="Times New Roman" w:cs="Times New Roman"/>
        </w:rPr>
        <w:t>+eps</w:t>
      </w:r>
      <w:r w:rsidR="00AD09B5" w:rsidRPr="005B0100">
        <w:rPr>
          <w:rFonts w:ascii="Times New Roman" w:hAnsi="Times New Roman" w:cs="Times New Roman"/>
        </w:rPr>
        <w:t xml:space="preserve">; </w:t>
      </w:r>
    </w:p>
    <w:p w14:paraId="32BF87DE" w14:textId="04FA4446" w:rsidR="00E13134" w:rsidRPr="005B0100"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mesh(f)</w:t>
      </w:r>
    </w:p>
    <w:p w14:paraId="78CC2597" w14:textId="0499452B"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25D0F227" w14:textId="3E30B145" w:rsidR="007319BD" w:rsidRDefault="007319BD" w:rsidP="007319BD">
      <w:r w:rsidRPr="007319BD">
        <w:rPr>
          <w:noProof/>
        </w:rPr>
        <w:drawing>
          <wp:anchor distT="0" distB="0" distL="114300" distR="114300" simplePos="0" relativeHeight="251808256" behindDoc="0" locked="0" layoutInCell="1" allowOverlap="1" wp14:anchorId="38BAB5C1" wp14:editId="77AA2CD7">
            <wp:simplePos x="0" y="0"/>
            <wp:positionH relativeFrom="column">
              <wp:posOffset>245660</wp:posOffset>
            </wp:positionH>
            <wp:positionV relativeFrom="paragraph">
              <wp:posOffset>169318</wp:posOffset>
            </wp:positionV>
            <wp:extent cx="3084394" cy="693532"/>
            <wp:effectExtent l="0" t="0" r="190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89376" cy="694652"/>
                    </a:xfrm>
                    <a:prstGeom prst="rect">
                      <a:avLst/>
                    </a:prstGeom>
                  </pic:spPr>
                </pic:pic>
              </a:graphicData>
            </a:graphic>
            <wp14:sizeRelH relativeFrom="margin">
              <wp14:pctWidth>0</wp14:pctWidth>
            </wp14:sizeRelH>
            <wp14:sizeRelV relativeFrom="margin">
              <wp14:pctHeight>0</wp14:pctHeight>
            </wp14:sizeRelV>
          </wp:anchor>
        </w:drawing>
      </w:r>
    </w:p>
    <w:p w14:paraId="3849926B" w14:textId="0E6052D5" w:rsidR="007319BD" w:rsidRDefault="007319BD" w:rsidP="007319BD"/>
    <w:p w14:paraId="2CBA6B12" w14:textId="6975C46B" w:rsidR="007319BD" w:rsidRDefault="007319BD" w:rsidP="007319BD"/>
    <w:p w14:paraId="65FD20C0" w14:textId="3ADE4476" w:rsidR="007319BD" w:rsidRDefault="007319BD" w:rsidP="007319BD"/>
    <w:p w14:paraId="7BF52D1E" w14:textId="2F889151" w:rsidR="007319BD" w:rsidRPr="007319BD" w:rsidRDefault="007319BD" w:rsidP="007319BD"/>
    <w:p w14:paraId="4ACAF8CE" w14:textId="344B3DFE" w:rsidR="00E13134" w:rsidRDefault="00520A36"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74816" behindDoc="0" locked="0" layoutInCell="1" allowOverlap="1" wp14:anchorId="6720277A" wp14:editId="62948A9D">
                <wp:simplePos x="0" y="0"/>
                <wp:positionH relativeFrom="column">
                  <wp:posOffset>4619767</wp:posOffset>
                </wp:positionH>
                <wp:positionV relativeFrom="paragraph">
                  <wp:posOffset>293976</wp:posOffset>
                </wp:positionV>
                <wp:extent cx="1282700" cy="30670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6705"/>
                        </a:xfrm>
                        <a:prstGeom prst="rect">
                          <a:avLst/>
                        </a:prstGeom>
                        <a:solidFill>
                          <a:srgbClr val="FFFFFF"/>
                        </a:solidFill>
                        <a:ln w="9525">
                          <a:noFill/>
                          <a:miter lim="800000"/>
                          <a:headEnd/>
                          <a:tailEnd/>
                        </a:ln>
                      </wps:spPr>
                      <wps:txbx>
                        <w:txbxContent>
                          <w:p w14:paraId="2F725A00" w14:textId="55569820"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Mesh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0277A" id="_x0000_s1037" type="#_x0000_t202" style="position:absolute;left:0;text-align:left;margin-left:363.75pt;margin-top:23.15pt;width:101pt;height:24.15pt;z-index:25187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htIwIAACQEAAAOAAAAZHJzL2Uyb0RvYy54bWysU9tu2zAMfR+wfxD0vtjxkiY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" stroked="f">
                <v:textbox>
                  <w:txbxContent>
                    <w:p w14:paraId="2F725A00" w14:textId="55569820"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Mesh Plot</w:t>
                      </w:r>
                    </w:p>
                  </w:txbxContent>
                </v:textbox>
              </v:shape>
            </w:pict>
          </mc:Fallback>
        </mc:AlternateContent>
      </w:r>
      <w:r w:rsidR="00AD09B5" w:rsidRPr="005B0100">
        <w:rPr>
          <w:rFonts w:ascii="Times New Roman" w:hAnsi="Times New Roman" w:cs="Times New Roman"/>
        </w:rPr>
        <w:t>3D mesh plot created.</w:t>
      </w:r>
    </w:p>
    <w:p w14:paraId="62F0514D" w14:textId="27D5C639" w:rsidR="007319BD" w:rsidRDefault="007319BD" w:rsidP="005B0100">
      <w:pPr>
        <w:ind w:left="360"/>
        <w:rPr>
          <w:rFonts w:ascii="Times New Roman" w:hAnsi="Times New Roman" w:cs="Times New Roman"/>
        </w:rPr>
      </w:pPr>
    </w:p>
    <w:p w14:paraId="08F9C148" w14:textId="1232444F" w:rsidR="00334FBD" w:rsidRPr="005B0100" w:rsidRDefault="00334FBD" w:rsidP="005B0100">
      <w:pPr>
        <w:ind w:left="360"/>
        <w:rPr>
          <w:rFonts w:ascii="Times New Roman" w:hAnsi="Times New Roman" w:cs="Times New Roman"/>
        </w:rPr>
      </w:pPr>
    </w:p>
    <w:p w14:paraId="67B7E6DA" w14:textId="18936078"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lastRenderedPageBreak/>
        <w:t xml:space="preserve">Q27. Create surface plot for </w:t>
      </w:r>
      <m:oMath>
        <m:r>
          <m:rPr>
            <m:sty m:val="bi"/>
          </m:rPr>
          <w:rPr>
            <w:rFonts w:ascii="Cambria Math" w:hAnsi="Cambria Math" w:cs="Times New Roman"/>
            <w:color w:val="auto"/>
          </w:rPr>
          <m:t xml:space="preserve">f(x, y) = </m:t>
        </m:r>
        <m:sSup>
          <m:sSupPr>
            <m:ctrlPr>
              <w:rPr>
                <w:rFonts w:ascii="Cambria Math" w:hAnsi="Cambria Math" w:cs="Times New Roman"/>
                <w:b w:val="0"/>
                <w:bCs w:val="0"/>
                <w:i/>
                <w:color w:val="auto"/>
              </w:rPr>
            </m:ctrlPr>
          </m:sSupPr>
          <m:e>
            <m:r>
              <m:rPr>
                <m:sty m:val="bi"/>
              </m:rPr>
              <w:rPr>
                <w:rFonts w:ascii="Cambria Math" w:hAnsi="Cambria Math" w:cs="Times New Roman"/>
                <w:color w:val="auto"/>
              </w:rPr>
              <m:t>x</m:t>
            </m:r>
          </m:e>
          <m:sup>
            <m:r>
              <m:rPr>
                <m:sty m:val="bi"/>
              </m:rPr>
              <w:rPr>
                <w:rFonts w:ascii="Cambria Math" w:hAnsi="Cambria Math" w:cs="Times New Roman"/>
                <w:color w:val="auto"/>
              </w:rPr>
              <m:t>2</m:t>
            </m:r>
          </m:sup>
        </m:sSup>
        <m:r>
          <m:rPr>
            <m:sty m:val="bi"/>
          </m:rPr>
          <w:rPr>
            <w:rFonts w:ascii="Cambria Math" w:hAnsi="Cambria Math" w:cs="Times New Roman"/>
            <w:color w:val="auto"/>
          </w:rPr>
          <m:t xml:space="preserve"> + </m:t>
        </m:r>
        <m:sSup>
          <m:sSupPr>
            <m:ctrlPr>
              <w:rPr>
                <w:rFonts w:ascii="Cambria Math" w:hAnsi="Cambria Math" w:cs="Times New Roman"/>
                <w:b w:val="0"/>
                <w:bCs w:val="0"/>
                <w:i/>
                <w:color w:val="auto"/>
              </w:rPr>
            </m:ctrlPr>
          </m:sSupPr>
          <m:e>
            <m:r>
              <m:rPr>
                <m:sty m:val="bi"/>
              </m:rPr>
              <w:rPr>
                <w:rFonts w:ascii="Cambria Math" w:hAnsi="Cambria Math" w:cs="Times New Roman"/>
                <w:color w:val="auto"/>
              </w:rPr>
              <m:t>y</m:t>
            </m:r>
          </m:e>
          <m:sup>
            <m:r>
              <m:rPr>
                <m:sty m:val="bi"/>
              </m:rPr>
              <w:rPr>
                <w:rFonts w:ascii="Cambria Math" w:hAnsi="Cambria Math" w:cs="Times New Roman"/>
                <w:color w:val="auto"/>
              </w:rPr>
              <m:t>2</m:t>
            </m:r>
          </m:sup>
        </m:sSup>
      </m:oMath>
    </w:p>
    <w:p w14:paraId="1520283E" w14:textId="28BD7D7E"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70937F26" w14:textId="5C224225" w:rsidR="00091109" w:rsidRDefault="00AD09B5" w:rsidP="00091109">
      <w:pPr>
        <w:pStyle w:val="ListBullet"/>
        <w:numPr>
          <w:ilvl w:val="0"/>
          <w:numId w:val="0"/>
        </w:numPr>
        <w:ind w:left="360"/>
        <w:rPr>
          <w:rFonts w:ascii="Times New Roman" w:hAnsi="Times New Roman" w:cs="Times New Roman"/>
        </w:rPr>
      </w:pPr>
      <w:r w:rsidRPr="005B0100">
        <w:rPr>
          <w:rFonts w:ascii="Times New Roman" w:hAnsi="Times New Roman" w:cs="Times New Roman"/>
        </w:rPr>
        <w:t xml:space="preserve">[X, Y] = </w:t>
      </w:r>
      <w:proofErr w:type="spellStart"/>
      <w:r w:rsidRPr="005B0100">
        <w:rPr>
          <w:rFonts w:ascii="Times New Roman" w:hAnsi="Times New Roman" w:cs="Times New Roman"/>
        </w:rPr>
        <w:t>meshgrid</w:t>
      </w:r>
      <w:proofErr w:type="spellEnd"/>
      <w:r w:rsidRPr="005B0100">
        <w:rPr>
          <w:rFonts w:ascii="Times New Roman" w:hAnsi="Times New Roman" w:cs="Times New Roman"/>
        </w:rPr>
        <w:t>(</w:t>
      </w:r>
      <w:r w:rsidR="00091109">
        <w:rPr>
          <w:rFonts w:ascii="Times New Roman" w:hAnsi="Times New Roman" w:cs="Times New Roman"/>
        </w:rPr>
        <w:t>-8:0.5:8</w:t>
      </w:r>
      <w:r w:rsidRPr="005B0100">
        <w:rPr>
          <w:rFonts w:ascii="Times New Roman" w:hAnsi="Times New Roman" w:cs="Times New Roman"/>
        </w:rPr>
        <w:t>);</w:t>
      </w:r>
    </w:p>
    <w:p w14:paraId="10560DFA" w14:textId="3B1A1348" w:rsidR="00091109" w:rsidRDefault="00AD09B5" w:rsidP="005B0100">
      <w:pPr>
        <w:pStyle w:val="ListBullet"/>
        <w:numPr>
          <w:ilvl w:val="0"/>
          <w:numId w:val="0"/>
        </w:numPr>
        <w:ind w:left="360"/>
        <w:rPr>
          <w:rFonts w:ascii="Times New Roman" w:hAnsi="Times New Roman" w:cs="Times New Roman"/>
        </w:rPr>
      </w:pPr>
      <w:r w:rsidRPr="005B0100">
        <w:rPr>
          <w:rFonts w:ascii="Times New Roman" w:hAnsi="Times New Roman" w:cs="Times New Roman"/>
        </w:rPr>
        <w:t>f = X.^2 + Y.^2</w:t>
      </w:r>
      <w:r w:rsidR="00091109">
        <w:rPr>
          <w:rFonts w:ascii="Times New Roman" w:hAnsi="Times New Roman" w:cs="Times New Roman"/>
        </w:rPr>
        <w:t>+eps</w:t>
      </w:r>
      <w:r w:rsidRPr="005B0100">
        <w:rPr>
          <w:rFonts w:ascii="Times New Roman" w:hAnsi="Times New Roman" w:cs="Times New Roman"/>
        </w:rPr>
        <w:t xml:space="preserve">; </w:t>
      </w:r>
    </w:p>
    <w:p w14:paraId="7EE79805" w14:textId="7EDFFD7A" w:rsidR="007319BD" w:rsidRDefault="007319BD" w:rsidP="007319BD">
      <w:pPr>
        <w:pStyle w:val="ListBullet"/>
        <w:numPr>
          <w:ilvl w:val="0"/>
          <w:numId w:val="0"/>
        </w:numPr>
        <w:ind w:left="360"/>
        <w:rPr>
          <w:rFonts w:ascii="Times New Roman" w:hAnsi="Times New Roman" w:cs="Times New Roman"/>
        </w:rPr>
      </w:pPr>
      <w:r w:rsidRPr="007319BD">
        <w:rPr>
          <w:noProof/>
        </w:rPr>
        <w:drawing>
          <wp:anchor distT="0" distB="0" distL="114300" distR="114300" simplePos="0" relativeHeight="251819520" behindDoc="0" locked="0" layoutInCell="1" allowOverlap="1" wp14:anchorId="444E49F0" wp14:editId="050F91BC">
            <wp:simplePos x="0" y="0"/>
            <wp:positionH relativeFrom="column">
              <wp:posOffset>4012442</wp:posOffset>
            </wp:positionH>
            <wp:positionV relativeFrom="paragraph">
              <wp:posOffset>6530</wp:posOffset>
            </wp:positionV>
            <wp:extent cx="2638566" cy="1978925"/>
            <wp:effectExtent l="0" t="0" r="0" b="2540"/>
            <wp:wrapThrough wrapText="bothSides">
              <wp:wrapPolygon edited="0">
                <wp:start x="0" y="0"/>
                <wp:lineTo x="0" y="21420"/>
                <wp:lineTo x="21366" y="21420"/>
                <wp:lineTo x="21366"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38566" cy="1978925"/>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rPr>
        <w:t>surf(f)</w:t>
      </w:r>
    </w:p>
    <w:p w14:paraId="720C2681" w14:textId="77777777" w:rsidR="007319BD" w:rsidRPr="005B0100" w:rsidRDefault="007319BD" w:rsidP="007319BD">
      <w:pPr>
        <w:pStyle w:val="ListBullet"/>
        <w:numPr>
          <w:ilvl w:val="0"/>
          <w:numId w:val="0"/>
        </w:numPr>
        <w:ind w:left="360"/>
        <w:rPr>
          <w:rFonts w:ascii="Times New Roman" w:hAnsi="Times New Roman" w:cs="Times New Roman"/>
        </w:rPr>
      </w:pPr>
    </w:p>
    <w:p w14:paraId="629F32FF" w14:textId="7B2411A8" w:rsidR="00E13134" w:rsidRDefault="00AD09B5" w:rsidP="005B0100">
      <w:pPr>
        <w:pStyle w:val="Heading3"/>
        <w:ind w:left="360"/>
        <w:rPr>
          <w:rFonts w:ascii="Times New Roman" w:hAnsi="Times New Roman" w:cs="Times New Roman"/>
          <w:color w:val="auto"/>
        </w:rPr>
      </w:pPr>
      <w:r w:rsidRPr="005B0100">
        <w:rPr>
          <w:rFonts w:ascii="Times New Roman" w:hAnsi="Times New Roman" w:cs="Times New Roman"/>
          <w:color w:val="auto"/>
        </w:rPr>
        <w:t>Result:</w:t>
      </w:r>
    </w:p>
    <w:p w14:paraId="31C652E4" w14:textId="2B476DFE" w:rsidR="007319BD" w:rsidRDefault="007319BD" w:rsidP="007319BD">
      <w:r w:rsidRPr="007319BD">
        <w:rPr>
          <w:noProof/>
        </w:rPr>
        <w:drawing>
          <wp:anchor distT="0" distB="0" distL="114300" distR="114300" simplePos="0" relativeHeight="251821568" behindDoc="0" locked="0" layoutInCell="1" allowOverlap="1" wp14:anchorId="16C9ABA3" wp14:editId="6D267672">
            <wp:simplePos x="0" y="0"/>
            <wp:positionH relativeFrom="column">
              <wp:posOffset>293199</wp:posOffset>
            </wp:positionH>
            <wp:positionV relativeFrom="paragraph">
              <wp:posOffset>219322</wp:posOffset>
            </wp:positionV>
            <wp:extent cx="3439005" cy="752580"/>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9005" cy="752580"/>
                    </a:xfrm>
                    <a:prstGeom prst="rect">
                      <a:avLst/>
                    </a:prstGeom>
                  </pic:spPr>
                </pic:pic>
              </a:graphicData>
            </a:graphic>
          </wp:anchor>
        </w:drawing>
      </w:r>
    </w:p>
    <w:p w14:paraId="23020892" w14:textId="437780E2" w:rsidR="007319BD" w:rsidRDefault="007319BD" w:rsidP="007319BD"/>
    <w:p w14:paraId="10CBFBBA" w14:textId="50014152" w:rsidR="007319BD" w:rsidRPr="007319BD" w:rsidRDefault="007319BD" w:rsidP="007319BD"/>
    <w:p w14:paraId="5C6870AC" w14:textId="2C44E3FE" w:rsidR="007319BD" w:rsidRDefault="007319BD" w:rsidP="005B0100">
      <w:pPr>
        <w:ind w:left="360"/>
        <w:rPr>
          <w:rFonts w:ascii="Times New Roman" w:hAnsi="Times New Roman" w:cs="Times New Roman"/>
        </w:rPr>
      </w:pPr>
    </w:p>
    <w:p w14:paraId="10744C29" w14:textId="5A98462D" w:rsidR="00E13134" w:rsidRDefault="00520A36" w:rsidP="005B0100">
      <w:pPr>
        <w:ind w:left="360"/>
        <w:rPr>
          <w:rFonts w:ascii="Times New Roman" w:hAnsi="Times New Roman" w:cs="Times New Roman"/>
        </w:rPr>
      </w:pPr>
      <w:r w:rsidRPr="00520A36">
        <w:rPr>
          <w:rFonts w:ascii="Times New Roman" w:hAnsi="Times New Roman" w:cs="Times New Roman"/>
          <w:noProof/>
        </w:rPr>
        <mc:AlternateContent>
          <mc:Choice Requires="wps">
            <w:drawing>
              <wp:anchor distT="45720" distB="45720" distL="114300" distR="114300" simplePos="0" relativeHeight="251876864" behindDoc="0" locked="0" layoutInCell="1" allowOverlap="1" wp14:anchorId="51948DBB" wp14:editId="3183C603">
                <wp:simplePos x="0" y="0"/>
                <wp:positionH relativeFrom="column">
                  <wp:posOffset>4905792</wp:posOffset>
                </wp:positionH>
                <wp:positionV relativeFrom="paragraph">
                  <wp:posOffset>22556</wp:posOffset>
                </wp:positionV>
                <wp:extent cx="1282700" cy="30670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6705"/>
                        </a:xfrm>
                        <a:prstGeom prst="rect">
                          <a:avLst/>
                        </a:prstGeom>
                        <a:noFill/>
                        <a:ln w="9525">
                          <a:noFill/>
                          <a:miter lim="800000"/>
                          <a:headEnd/>
                          <a:tailEnd/>
                        </a:ln>
                      </wps:spPr>
                      <wps:txbx>
                        <w:txbxContent>
                          <w:p w14:paraId="4532BDE2" w14:textId="0DB7B874"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Surface</w:t>
                            </w:r>
                            <w:r>
                              <w:rPr>
                                <w:rFonts w:ascii="Times New Roman" w:hAnsi="Times New Roman" w:cs="Times New Roman"/>
                                <w:sz w:val="20"/>
                                <w:szCs w:val="20"/>
                              </w:rPr>
                              <w:t xml:space="preserve">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48DBB" id="_x0000_s1038" type="#_x0000_t202" style="position:absolute;left:0;text-align:left;margin-left:386.3pt;margin-top:1.8pt;width:101pt;height:24.15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" filled="f" stroked="f">
                <v:textbox>
                  <w:txbxContent>
                    <w:p w14:paraId="4532BDE2" w14:textId="0DB7B874" w:rsidR="00520A36" w:rsidRPr="00520A36" w:rsidRDefault="00520A36" w:rsidP="00520A36">
                      <w:pPr>
                        <w:rPr>
                          <w:rFonts w:ascii="Times New Roman" w:hAnsi="Times New Roman" w:cs="Times New Roman"/>
                          <w:sz w:val="20"/>
                          <w:szCs w:val="20"/>
                        </w:rPr>
                      </w:pPr>
                      <w:r w:rsidRPr="00520A36">
                        <w:rPr>
                          <w:rFonts w:ascii="Times New Roman" w:hAnsi="Times New Roman" w:cs="Times New Roman"/>
                          <w:sz w:val="20"/>
                          <w:szCs w:val="20"/>
                        </w:rPr>
                        <w:t xml:space="preserve">Fig : </w:t>
                      </w:r>
                      <w:r>
                        <w:rPr>
                          <w:rFonts w:ascii="Times New Roman" w:hAnsi="Times New Roman" w:cs="Times New Roman"/>
                          <w:sz w:val="20"/>
                          <w:szCs w:val="20"/>
                        </w:rPr>
                        <w:t>Surface</w:t>
                      </w:r>
                      <w:r>
                        <w:rPr>
                          <w:rFonts w:ascii="Times New Roman" w:hAnsi="Times New Roman" w:cs="Times New Roman"/>
                          <w:sz w:val="20"/>
                          <w:szCs w:val="20"/>
                        </w:rPr>
                        <w:t xml:space="preserve"> Plot</w:t>
                      </w:r>
                    </w:p>
                  </w:txbxContent>
                </v:textbox>
              </v:shape>
            </w:pict>
          </mc:Fallback>
        </mc:AlternateContent>
      </w:r>
      <w:r w:rsidR="00AD09B5" w:rsidRPr="005B0100">
        <w:rPr>
          <w:rFonts w:ascii="Times New Roman" w:hAnsi="Times New Roman" w:cs="Times New Roman"/>
        </w:rPr>
        <w:t>3D surface plot created.</w:t>
      </w:r>
    </w:p>
    <w:p w14:paraId="6C476CA3" w14:textId="6E2D4226" w:rsidR="007319BD" w:rsidRPr="005B0100" w:rsidRDefault="007319BD" w:rsidP="005B0100">
      <w:pPr>
        <w:ind w:left="360"/>
        <w:rPr>
          <w:rFonts w:ascii="Times New Roman" w:hAnsi="Times New Roman" w:cs="Times New Roman"/>
        </w:rPr>
      </w:pPr>
    </w:p>
    <w:p w14:paraId="589A8D78" w14:textId="14230246" w:rsidR="00E13134" w:rsidRPr="005B0100" w:rsidRDefault="00AD09B5" w:rsidP="005B0100">
      <w:pPr>
        <w:pStyle w:val="Heading2"/>
        <w:ind w:left="360"/>
        <w:rPr>
          <w:rFonts w:ascii="Times New Roman" w:hAnsi="Times New Roman" w:cs="Times New Roman"/>
          <w:color w:val="auto"/>
        </w:rPr>
      </w:pPr>
      <w:r w:rsidRPr="005B0100">
        <w:rPr>
          <w:rFonts w:ascii="Times New Roman" w:hAnsi="Times New Roman" w:cs="Times New Roman"/>
          <w:color w:val="auto"/>
        </w:rPr>
        <w:t>Q28. Demonstrate subplots with mesh and surface plots.</w:t>
      </w:r>
    </w:p>
    <w:p w14:paraId="3C3226DC" w14:textId="620D23B1" w:rsidR="00E13134" w:rsidRPr="005B0100" w:rsidRDefault="00131EB1" w:rsidP="005B0100">
      <w:pPr>
        <w:pStyle w:val="Heading3"/>
        <w:ind w:left="360"/>
        <w:rPr>
          <w:rFonts w:ascii="Times New Roman" w:hAnsi="Times New Roman" w:cs="Times New Roman"/>
          <w:color w:val="auto"/>
        </w:rPr>
      </w:pPr>
      <w:r>
        <w:rPr>
          <w:rFonts w:ascii="Times New Roman" w:hAnsi="Times New Roman" w:cs="Times New Roman"/>
          <w:color w:val="auto"/>
        </w:rPr>
        <w:t>Codes:</w:t>
      </w:r>
    </w:p>
    <w:p w14:paraId="4B0B5F4E" w14:textId="241CC355"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[X, Y]=</w:t>
      </w:r>
      <w:proofErr w:type="spellStart"/>
      <w:r w:rsidRPr="00091109">
        <w:rPr>
          <w:rFonts w:ascii="Times New Roman" w:eastAsiaTheme="minorEastAsia" w:hAnsi="Times New Roman" w:cs="Times New Roman"/>
          <w:b w:val="0"/>
          <w:bCs w:val="0"/>
          <w:color w:val="auto"/>
        </w:rPr>
        <w:t>meshgrid</w:t>
      </w:r>
      <w:proofErr w:type="spellEnd"/>
      <w:r w:rsidRPr="00091109">
        <w:rPr>
          <w:rFonts w:ascii="Times New Roman" w:eastAsiaTheme="minorEastAsia" w:hAnsi="Times New Roman" w:cs="Times New Roman"/>
          <w:b w:val="0"/>
          <w:bCs w:val="0"/>
          <w:color w:val="auto"/>
        </w:rPr>
        <w:t>(-4:0.5:4);</w:t>
      </w:r>
    </w:p>
    <w:p w14:paraId="0E541E30" w14:textId="2CB3F37B"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f1=X.^2+Y.^2+eps;</w:t>
      </w:r>
    </w:p>
    <w:p w14:paraId="4C16CBAA" w14:textId="2F78F60C"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f2=</w:t>
      </w:r>
      <w:proofErr w:type="spellStart"/>
      <w:r w:rsidRPr="00091109">
        <w:rPr>
          <w:rFonts w:ascii="Times New Roman" w:eastAsiaTheme="minorEastAsia" w:hAnsi="Times New Roman" w:cs="Times New Roman"/>
          <w:b w:val="0"/>
          <w:bCs w:val="0"/>
          <w:color w:val="auto"/>
        </w:rPr>
        <w:t>sinc</w:t>
      </w:r>
      <w:proofErr w:type="spellEnd"/>
      <w:r w:rsidRPr="00091109">
        <w:rPr>
          <w:rFonts w:ascii="Times New Roman" w:eastAsiaTheme="minorEastAsia" w:hAnsi="Times New Roman" w:cs="Times New Roman"/>
          <w:b w:val="0"/>
          <w:bCs w:val="0"/>
          <w:color w:val="auto"/>
        </w:rPr>
        <w:t>(sqrt(X.^2+Y.^2))+eps;</w:t>
      </w:r>
    </w:p>
    <w:p w14:paraId="21900363" w14:textId="1AB34075"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subplot(2,2,1)</w:t>
      </w:r>
    </w:p>
    <w:p w14:paraId="2CDEC382" w14:textId="5D28A379"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mesh(f1)</w:t>
      </w:r>
    </w:p>
    <w:p w14:paraId="78FF2432" w14:textId="0E6B9B7C"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subplot(2,2,2)</w:t>
      </w:r>
    </w:p>
    <w:p w14:paraId="6F1C876D" w14:textId="40BB3431"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surf(f1)</w:t>
      </w:r>
      <w:r w:rsidR="007319BD" w:rsidRPr="007319BD">
        <w:rPr>
          <w:noProof/>
        </w:rPr>
        <w:t xml:space="preserve"> </w:t>
      </w:r>
    </w:p>
    <w:p w14:paraId="348444C7" w14:textId="04E52D2B"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subplot(2,2,3)</w:t>
      </w:r>
      <w:r w:rsidR="007319BD" w:rsidRPr="007319BD">
        <w:rPr>
          <w:noProof/>
        </w:rPr>
        <w:t xml:space="preserve"> </w:t>
      </w:r>
    </w:p>
    <w:p w14:paraId="514F5A96" w14:textId="139CFCC4"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mesh(f2)</w:t>
      </w:r>
    </w:p>
    <w:p w14:paraId="6C531397" w14:textId="3D26ABD1" w:rsidR="00091109" w:rsidRP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subplot(2,2,4)</w:t>
      </w:r>
    </w:p>
    <w:p w14:paraId="4C941705" w14:textId="0C0CF2F5" w:rsidR="00091109" w:rsidRDefault="00091109" w:rsidP="00091109">
      <w:pPr>
        <w:pStyle w:val="Heading3"/>
        <w:spacing w:before="0"/>
        <w:ind w:left="360"/>
        <w:rPr>
          <w:rFonts w:ascii="Times New Roman" w:eastAsiaTheme="minorEastAsia" w:hAnsi="Times New Roman" w:cs="Times New Roman"/>
          <w:b w:val="0"/>
          <w:bCs w:val="0"/>
          <w:color w:val="auto"/>
        </w:rPr>
      </w:pPr>
      <w:r w:rsidRPr="00091109">
        <w:rPr>
          <w:rFonts w:ascii="Times New Roman" w:eastAsiaTheme="minorEastAsia" w:hAnsi="Times New Roman" w:cs="Times New Roman"/>
          <w:b w:val="0"/>
          <w:bCs w:val="0"/>
          <w:color w:val="auto"/>
        </w:rPr>
        <w:t xml:space="preserve"> surf(f2)</w:t>
      </w:r>
    </w:p>
    <w:p w14:paraId="3E1D877A" w14:textId="12123986" w:rsidR="007319BD" w:rsidRDefault="007319BD" w:rsidP="00091109">
      <w:pPr>
        <w:pStyle w:val="Heading3"/>
        <w:ind w:left="360"/>
        <w:rPr>
          <w:rFonts w:ascii="Times New Roman" w:hAnsi="Times New Roman" w:cs="Times New Roman"/>
          <w:color w:val="auto"/>
        </w:rPr>
      </w:pPr>
    </w:p>
    <w:p w14:paraId="6B45AD61" w14:textId="7CAF7152" w:rsidR="00E13134" w:rsidRDefault="00334FBD" w:rsidP="00091109">
      <w:pPr>
        <w:pStyle w:val="Heading3"/>
        <w:ind w:left="360"/>
        <w:rPr>
          <w:rFonts w:ascii="Times New Roman" w:hAnsi="Times New Roman" w:cs="Times New Roman"/>
          <w:color w:val="auto"/>
        </w:rPr>
      </w:pPr>
      <w:r w:rsidRPr="007319BD">
        <w:rPr>
          <w:rFonts w:ascii="Times New Roman" w:eastAsiaTheme="minorEastAsia" w:hAnsi="Times New Roman" w:cs="Times New Roman"/>
          <w:b w:val="0"/>
          <w:bCs w:val="0"/>
          <w:noProof/>
          <w:color w:val="auto"/>
        </w:rPr>
        <w:drawing>
          <wp:anchor distT="0" distB="0" distL="114300" distR="114300" simplePos="0" relativeHeight="251843072" behindDoc="0" locked="0" layoutInCell="1" allowOverlap="1" wp14:anchorId="634BFDD4" wp14:editId="48E866C5">
            <wp:simplePos x="0" y="0"/>
            <wp:positionH relativeFrom="column">
              <wp:posOffset>3622135</wp:posOffset>
            </wp:positionH>
            <wp:positionV relativeFrom="paragraph">
              <wp:posOffset>7090</wp:posOffset>
            </wp:positionV>
            <wp:extent cx="2972481" cy="2229361"/>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72481" cy="2229361"/>
                    </a:xfrm>
                    <a:prstGeom prst="rect">
                      <a:avLst/>
                    </a:prstGeom>
                  </pic:spPr>
                </pic:pic>
              </a:graphicData>
            </a:graphic>
            <wp14:sizeRelH relativeFrom="margin">
              <wp14:pctWidth>0</wp14:pctWidth>
            </wp14:sizeRelH>
            <wp14:sizeRelV relativeFrom="margin">
              <wp14:pctHeight>0</wp14:pctHeight>
            </wp14:sizeRelV>
          </wp:anchor>
        </w:drawing>
      </w:r>
      <w:r w:rsidR="00AD09B5" w:rsidRPr="005B0100">
        <w:rPr>
          <w:rFonts w:ascii="Times New Roman" w:hAnsi="Times New Roman" w:cs="Times New Roman"/>
          <w:color w:val="auto"/>
        </w:rPr>
        <w:t>Result:</w:t>
      </w:r>
    </w:p>
    <w:p w14:paraId="3B6D0E19" w14:textId="719B5078" w:rsidR="00334FBD" w:rsidRDefault="00334FBD" w:rsidP="00334FBD">
      <w:r w:rsidRPr="007319BD">
        <w:rPr>
          <w:rFonts w:ascii="Times New Roman" w:hAnsi="Times New Roman" w:cs="Times New Roman"/>
          <w:noProof/>
        </w:rPr>
        <w:drawing>
          <wp:anchor distT="0" distB="0" distL="114300" distR="114300" simplePos="0" relativeHeight="251860480" behindDoc="0" locked="0" layoutInCell="1" allowOverlap="1" wp14:anchorId="77E8B1E0" wp14:editId="5FFCE923">
            <wp:simplePos x="0" y="0"/>
            <wp:positionH relativeFrom="column">
              <wp:posOffset>1123144</wp:posOffset>
            </wp:positionH>
            <wp:positionV relativeFrom="paragraph">
              <wp:posOffset>89848</wp:posOffset>
            </wp:positionV>
            <wp:extent cx="2076877" cy="1562867"/>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76877" cy="1562867"/>
                    </a:xfrm>
                    <a:prstGeom prst="rect">
                      <a:avLst/>
                    </a:prstGeom>
                  </pic:spPr>
                </pic:pic>
              </a:graphicData>
            </a:graphic>
            <wp14:sizeRelH relativeFrom="margin">
              <wp14:pctWidth>0</wp14:pctWidth>
            </wp14:sizeRelH>
            <wp14:sizeRelV relativeFrom="margin">
              <wp14:pctHeight>0</wp14:pctHeight>
            </wp14:sizeRelV>
          </wp:anchor>
        </w:drawing>
      </w:r>
    </w:p>
    <w:p w14:paraId="0289FEC2" w14:textId="02FF0D9B" w:rsidR="00334FBD" w:rsidRDefault="00334FBD" w:rsidP="00334FBD"/>
    <w:p w14:paraId="0DB99E79" w14:textId="2501440C" w:rsidR="00334FBD" w:rsidRDefault="00334FBD" w:rsidP="00334FBD"/>
    <w:p w14:paraId="3C9C4623" w14:textId="523B82CF" w:rsidR="00334FBD" w:rsidRDefault="00334FBD" w:rsidP="00334FBD"/>
    <w:p w14:paraId="50160DB9" w14:textId="791959D4" w:rsidR="00334FBD" w:rsidRDefault="00334FBD" w:rsidP="00334FBD"/>
    <w:p w14:paraId="5C98223C" w14:textId="0D69CACF" w:rsidR="00334FBD" w:rsidRPr="00334FBD" w:rsidRDefault="00520A36" w:rsidP="00334FBD">
      <w:r w:rsidRPr="00520A36">
        <w:rPr>
          <w:rFonts w:ascii="Times New Roman" w:hAnsi="Times New Roman" w:cs="Times New Roman"/>
          <w:noProof/>
        </w:rPr>
        <mc:AlternateContent>
          <mc:Choice Requires="wps">
            <w:drawing>
              <wp:anchor distT="45720" distB="45720" distL="114300" distR="114300" simplePos="0" relativeHeight="251862528" behindDoc="0" locked="0" layoutInCell="1" allowOverlap="1" wp14:anchorId="60256CA0" wp14:editId="2E5E6A2F">
                <wp:simplePos x="0" y="0"/>
                <wp:positionH relativeFrom="column">
                  <wp:posOffset>4739157</wp:posOffset>
                </wp:positionH>
                <wp:positionV relativeFrom="paragraph">
                  <wp:posOffset>285115</wp:posOffset>
                </wp:positionV>
                <wp:extent cx="1146175" cy="3067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306705"/>
                        </a:xfrm>
                        <a:prstGeom prst="rect">
                          <a:avLst/>
                        </a:prstGeom>
                        <a:solidFill>
                          <a:srgbClr val="FFFFFF"/>
                        </a:solidFill>
                        <a:ln w="9525">
                          <a:noFill/>
                          <a:miter lim="800000"/>
                          <a:headEnd/>
                          <a:tailEnd/>
                        </a:ln>
                      </wps:spPr>
                      <wps:txbx>
                        <w:txbxContent>
                          <w:p w14:paraId="619F1180" w14:textId="1EC4F41C" w:rsidR="00520A36" w:rsidRPr="00520A36" w:rsidRDefault="00520A36">
                            <w:pPr>
                              <w:rPr>
                                <w:rFonts w:ascii="Times New Roman" w:hAnsi="Times New Roman" w:cs="Times New Roman"/>
                              </w:rPr>
                            </w:pPr>
                            <w:r w:rsidRPr="00520A36">
                              <w:rPr>
                                <w:rFonts w:ascii="Times New Roman" w:hAnsi="Times New Roman" w:cs="Times New Roman"/>
                              </w:rPr>
                              <w:t>Fig</w:t>
                            </w:r>
                            <w:r>
                              <w:rPr>
                                <w:rFonts w:ascii="Times New Roman" w:hAnsi="Times New Roman" w:cs="Times New Roman"/>
                              </w:rPr>
                              <w:t xml:space="preserve"> </w:t>
                            </w:r>
                            <w:r w:rsidRPr="00520A36">
                              <w:rPr>
                                <w:rFonts w:ascii="Times New Roman" w:hAnsi="Times New Roman" w:cs="Times New Roman"/>
                              </w:rPr>
                              <w:t>:</w:t>
                            </w:r>
                            <w:r>
                              <w:rPr>
                                <w:rFonts w:ascii="Times New Roman" w:hAnsi="Times New Roman" w:cs="Times New Roman"/>
                              </w:rPr>
                              <w:t xml:space="preserve"> Sub Plots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56CA0" id="_x0000_s1039" type="#_x0000_t202" style="position:absolute;margin-left:373.15pt;margin-top:22.45pt;width:90.25pt;height:24.15pt;z-index:25186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" stroked="f">
                <v:textbox>
                  <w:txbxContent>
                    <w:p w14:paraId="619F1180" w14:textId="1EC4F41C" w:rsidR="00520A36" w:rsidRPr="00520A36" w:rsidRDefault="00520A36">
                      <w:pPr>
                        <w:rPr>
                          <w:rFonts w:ascii="Times New Roman" w:hAnsi="Times New Roman" w:cs="Times New Roman"/>
                        </w:rPr>
                      </w:pPr>
                      <w:r w:rsidRPr="00520A36">
                        <w:rPr>
                          <w:rFonts w:ascii="Times New Roman" w:hAnsi="Times New Roman" w:cs="Times New Roman"/>
                        </w:rPr>
                        <w:t>Fig</w:t>
                      </w:r>
                      <w:r>
                        <w:rPr>
                          <w:rFonts w:ascii="Times New Roman" w:hAnsi="Times New Roman" w:cs="Times New Roman"/>
                        </w:rPr>
                        <w:t xml:space="preserve"> </w:t>
                      </w:r>
                      <w:r w:rsidRPr="00520A36">
                        <w:rPr>
                          <w:rFonts w:ascii="Times New Roman" w:hAnsi="Times New Roman" w:cs="Times New Roman"/>
                        </w:rPr>
                        <w:t>:</w:t>
                      </w:r>
                      <w:r>
                        <w:rPr>
                          <w:rFonts w:ascii="Times New Roman" w:hAnsi="Times New Roman" w:cs="Times New Roman"/>
                        </w:rPr>
                        <w:t xml:space="preserve"> Sub Plots</w:t>
                      </w:r>
                    </w:p>
                  </w:txbxContent>
                </v:textbox>
              </v:shape>
            </w:pict>
          </mc:Fallback>
        </mc:AlternateContent>
      </w:r>
    </w:p>
    <w:p w14:paraId="6B195DF1" w14:textId="32EEC78A" w:rsidR="00E13134" w:rsidRDefault="00AD09B5" w:rsidP="005B0100">
      <w:pPr>
        <w:ind w:left="360"/>
        <w:rPr>
          <w:rFonts w:ascii="Times New Roman" w:hAnsi="Times New Roman" w:cs="Times New Roman"/>
        </w:rPr>
      </w:pPr>
      <w:r w:rsidRPr="005B0100">
        <w:rPr>
          <w:rFonts w:ascii="Times New Roman" w:hAnsi="Times New Roman" w:cs="Times New Roman"/>
        </w:rPr>
        <w:t>Subplots for mesh and surface plots created.</w:t>
      </w:r>
    </w:p>
    <w:p w14:paraId="7344F9B1" w14:textId="69991798" w:rsidR="007319BD" w:rsidRDefault="007319BD" w:rsidP="005B0100">
      <w:pPr>
        <w:ind w:left="360"/>
        <w:rPr>
          <w:rFonts w:ascii="Times New Roman" w:hAnsi="Times New Roman" w:cs="Times New Roman"/>
        </w:rPr>
      </w:pPr>
    </w:p>
    <w:p w14:paraId="5E3885DE" w14:textId="39747449" w:rsidR="00334FBD" w:rsidRDefault="00334FBD" w:rsidP="005B0100">
      <w:pPr>
        <w:ind w:left="360"/>
        <w:rPr>
          <w:rFonts w:ascii="Times New Roman" w:hAnsi="Times New Roman" w:cs="Times New Roman"/>
        </w:rPr>
      </w:pPr>
    </w:p>
    <w:p w14:paraId="08E6EB6A" w14:textId="77777777" w:rsidR="00520A36" w:rsidRDefault="00520A36" w:rsidP="00A70C90">
      <w:pPr>
        <w:rPr>
          <w:rFonts w:ascii="Times New Roman" w:eastAsiaTheme="majorEastAsia" w:hAnsi="Times New Roman" w:cs="Times New Roman"/>
          <w:b/>
          <w:bCs/>
          <w:sz w:val="26"/>
          <w:szCs w:val="26"/>
        </w:rPr>
      </w:pPr>
    </w:p>
    <w:p w14:paraId="53B30731" w14:textId="735116DC" w:rsidR="00A70C90" w:rsidRPr="00A70C90" w:rsidRDefault="00A70C90" w:rsidP="00A70C90">
      <w:pPr>
        <w:rPr>
          <w:rFonts w:ascii="Times New Roman" w:eastAsiaTheme="majorEastAsia" w:hAnsi="Times New Roman" w:cs="Times New Roman"/>
          <w:b/>
          <w:bCs/>
          <w:sz w:val="26"/>
          <w:szCs w:val="26"/>
        </w:rPr>
      </w:pPr>
      <w:r w:rsidRPr="00A70C90">
        <w:rPr>
          <w:rFonts w:ascii="Times New Roman" w:eastAsiaTheme="majorEastAsia" w:hAnsi="Times New Roman" w:cs="Times New Roman"/>
          <w:b/>
          <w:bCs/>
          <w:sz w:val="26"/>
          <w:szCs w:val="26"/>
        </w:rPr>
        <w:t>Conclusion</w:t>
      </w:r>
    </w:p>
    <w:p w14:paraId="1627CF26" w14:textId="7C8734B6" w:rsidR="00A70C90" w:rsidRDefault="00A70C90" w:rsidP="00A70C90">
      <w:p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This MATLAB lab exercise covered a diverse range of computational and analytical tasks, demonstrating the software's versatility in solving mathematical problems, visualizing data, and simulating systems. The topics ranged from basic matrix operations, solving equations, and polynomial manipulation to advanced techniques such as Fourier and Laplace transforms, signal processing, and graph theory. Each task emphasized the importance of MATLAB as a powerful tool for engineers and scientists.</w:t>
      </w:r>
    </w:p>
    <w:p w14:paraId="69FE26DF" w14:textId="77777777" w:rsidR="00A70C90" w:rsidRPr="00A70C90" w:rsidRDefault="00A70C90" w:rsidP="00A70C90">
      <w:pPr>
        <w:jc w:val="both"/>
        <w:rPr>
          <w:rFonts w:ascii="Times New Roman" w:eastAsiaTheme="majorEastAsia" w:hAnsi="Times New Roman" w:cs="Times New Roman"/>
          <w:sz w:val="20"/>
          <w:szCs w:val="20"/>
        </w:rPr>
      </w:pPr>
    </w:p>
    <w:p w14:paraId="1042B14F" w14:textId="77777777" w:rsidR="00A70C90" w:rsidRPr="00A70C90" w:rsidRDefault="00A70C90" w:rsidP="00A70C90">
      <w:p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Through this lab, the following skills were reinforced:</w:t>
      </w:r>
    </w:p>
    <w:p w14:paraId="6998E8A2" w14:textId="77777777" w:rsidR="00A70C90" w:rsidRPr="00A70C90" w:rsidRDefault="00A70C90" w:rsidP="00A70C90">
      <w:pPr>
        <w:numPr>
          <w:ilvl w:val="0"/>
          <w:numId w:val="15"/>
        </w:num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Efficient handling of matrices for operations like transposition, inversion, eigenvalues, and eigenvectors.</w:t>
      </w:r>
    </w:p>
    <w:p w14:paraId="2A216CE3" w14:textId="77777777" w:rsidR="00A70C90" w:rsidRPr="00A70C90" w:rsidRDefault="00A70C90" w:rsidP="00A70C90">
      <w:pPr>
        <w:numPr>
          <w:ilvl w:val="0"/>
          <w:numId w:val="15"/>
        </w:num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Solving linear systems and analyzing polynomial roots and operations.</w:t>
      </w:r>
    </w:p>
    <w:p w14:paraId="5F5B18BB" w14:textId="77777777" w:rsidR="00A70C90" w:rsidRPr="00A70C90" w:rsidRDefault="00A70C90" w:rsidP="00A70C90">
      <w:pPr>
        <w:numPr>
          <w:ilvl w:val="0"/>
          <w:numId w:val="15"/>
        </w:num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Visualizing functions through 2D and 3D plots, including sinusoidal waves, surface plots, and subplots.</w:t>
      </w:r>
    </w:p>
    <w:p w14:paraId="44D096B9" w14:textId="77777777" w:rsidR="00A70C90" w:rsidRPr="00A70C90" w:rsidRDefault="00A70C90" w:rsidP="00A70C90">
      <w:pPr>
        <w:numPr>
          <w:ilvl w:val="0"/>
          <w:numId w:val="15"/>
        </w:num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Applying symbolic computations for differentiation, integration, and transformations.</w:t>
      </w:r>
    </w:p>
    <w:p w14:paraId="0A7957FB" w14:textId="0C64C3F7" w:rsidR="00A70C90" w:rsidRDefault="00A70C90" w:rsidP="00A70C90">
      <w:pPr>
        <w:numPr>
          <w:ilvl w:val="0"/>
          <w:numId w:val="15"/>
        </w:num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Working with graphs and networks to determine paths and flows.</w:t>
      </w:r>
    </w:p>
    <w:p w14:paraId="10BEA330" w14:textId="77777777" w:rsidR="00A70C90" w:rsidRPr="00A70C90" w:rsidRDefault="00A70C90" w:rsidP="00A70C90">
      <w:pPr>
        <w:jc w:val="both"/>
        <w:rPr>
          <w:rFonts w:ascii="Times New Roman" w:eastAsiaTheme="majorEastAsia" w:hAnsi="Times New Roman" w:cs="Times New Roman"/>
          <w:sz w:val="24"/>
          <w:szCs w:val="24"/>
        </w:rPr>
      </w:pPr>
    </w:p>
    <w:p w14:paraId="70891ADD" w14:textId="77777777" w:rsidR="00A70C90" w:rsidRPr="00A70C90" w:rsidRDefault="00A70C90" w:rsidP="00A70C90">
      <w:pPr>
        <w:jc w:val="both"/>
        <w:rPr>
          <w:rFonts w:ascii="Times New Roman" w:eastAsiaTheme="majorEastAsia" w:hAnsi="Times New Roman" w:cs="Times New Roman"/>
          <w:sz w:val="24"/>
          <w:szCs w:val="24"/>
        </w:rPr>
      </w:pPr>
      <w:r w:rsidRPr="00A70C90">
        <w:rPr>
          <w:rFonts w:ascii="Times New Roman" w:eastAsiaTheme="majorEastAsia" w:hAnsi="Times New Roman" w:cs="Times New Roman"/>
          <w:sz w:val="24"/>
          <w:szCs w:val="24"/>
        </w:rPr>
        <w:t>The practical application of these concepts enhances problem-solving abilities and provides insights into real-world systems, making MATLAB an indispensable resource in computational fields.</w:t>
      </w:r>
    </w:p>
    <w:p w14:paraId="439DD7CE" w14:textId="77777777" w:rsidR="00334FBD" w:rsidRPr="005B0100" w:rsidRDefault="00334FBD" w:rsidP="00895548">
      <w:pPr>
        <w:rPr>
          <w:rFonts w:ascii="Times New Roman" w:hAnsi="Times New Roman" w:cs="Times New Roman"/>
        </w:rPr>
      </w:pPr>
    </w:p>
    <w:sectPr w:rsidR="00334FBD" w:rsidRPr="005B0100" w:rsidSect="00334FBD">
      <w:footerReference w:type="default" r:id="rId5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0B8A9" w14:textId="77777777" w:rsidR="00E53746" w:rsidRDefault="00E53746" w:rsidP="00334FBD">
      <w:pPr>
        <w:spacing w:after="0" w:line="240" w:lineRule="auto"/>
      </w:pPr>
      <w:r>
        <w:separator/>
      </w:r>
    </w:p>
  </w:endnote>
  <w:endnote w:type="continuationSeparator" w:id="0">
    <w:p w14:paraId="4466D865" w14:textId="77777777" w:rsidR="00E53746" w:rsidRDefault="00E53746" w:rsidP="00334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D9DA" w14:textId="77777777" w:rsidR="00334FBD" w:rsidRDefault="00334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1E16" w14:textId="77777777" w:rsidR="00E53746" w:rsidRDefault="00E53746" w:rsidP="00334FBD">
      <w:pPr>
        <w:spacing w:after="0" w:line="240" w:lineRule="auto"/>
      </w:pPr>
      <w:r>
        <w:separator/>
      </w:r>
    </w:p>
  </w:footnote>
  <w:footnote w:type="continuationSeparator" w:id="0">
    <w:p w14:paraId="656D6A25" w14:textId="77777777" w:rsidR="00E53746" w:rsidRDefault="00E53746" w:rsidP="00334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ECEC9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1737E"/>
    <w:multiLevelType w:val="hybridMultilevel"/>
    <w:tmpl w:val="DA8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37397"/>
    <w:multiLevelType w:val="multilevel"/>
    <w:tmpl w:val="69B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E1B04"/>
    <w:multiLevelType w:val="multilevel"/>
    <w:tmpl w:val="2BB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12504"/>
    <w:multiLevelType w:val="multilevel"/>
    <w:tmpl w:val="710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F1A25"/>
    <w:multiLevelType w:val="hybridMultilevel"/>
    <w:tmpl w:val="6F34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47C18"/>
    <w:multiLevelType w:val="hybridMultilevel"/>
    <w:tmpl w:val="F0C2C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4"/>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109"/>
    <w:rsid w:val="00131EB1"/>
    <w:rsid w:val="0015074B"/>
    <w:rsid w:val="001806DC"/>
    <w:rsid w:val="00206379"/>
    <w:rsid w:val="0021764A"/>
    <w:rsid w:val="002733EB"/>
    <w:rsid w:val="0029639D"/>
    <w:rsid w:val="002D746E"/>
    <w:rsid w:val="002E5AED"/>
    <w:rsid w:val="00326F90"/>
    <w:rsid w:val="00334FBD"/>
    <w:rsid w:val="004A0D36"/>
    <w:rsid w:val="00520A36"/>
    <w:rsid w:val="005B0100"/>
    <w:rsid w:val="007319BD"/>
    <w:rsid w:val="00830FA8"/>
    <w:rsid w:val="00895548"/>
    <w:rsid w:val="009350D4"/>
    <w:rsid w:val="009E7F1A"/>
    <w:rsid w:val="009F0A3A"/>
    <w:rsid w:val="00A70C90"/>
    <w:rsid w:val="00AA1D8D"/>
    <w:rsid w:val="00AD09B5"/>
    <w:rsid w:val="00B47730"/>
    <w:rsid w:val="00CB0664"/>
    <w:rsid w:val="00D242B9"/>
    <w:rsid w:val="00E13134"/>
    <w:rsid w:val="00E53746"/>
    <w:rsid w:val="00F32E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5319"/>
  <w14:defaultImageDpi w14:val="300"/>
  <w15:docId w15:val="{9A048EBB-44EA-4301-BF09-948968D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normal">
    <w:name w:val="whitespace-normal"/>
    <w:basedOn w:val="Normal"/>
    <w:rsid w:val="00F32E8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31EB1"/>
    <w:rPr>
      <w:color w:val="808080"/>
    </w:rPr>
  </w:style>
  <w:style w:type="paragraph" w:customStyle="1" w:styleId="whitespace-pre-wrap">
    <w:name w:val="whitespace-pre-wrap"/>
    <w:basedOn w:val="Normal"/>
    <w:rsid w:val="0089554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9350D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5254">
      <w:bodyDiv w:val="1"/>
      <w:marLeft w:val="0"/>
      <w:marRight w:val="0"/>
      <w:marTop w:val="0"/>
      <w:marBottom w:val="0"/>
      <w:divBdr>
        <w:top w:val="none" w:sz="0" w:space="0" w:color="auto"/>
        <w:left w:val="none" w:sz="0" w:space="0" w:color="auto"/>
        <w:bottom w:val="none" w:sz="0" w:space="0" w:color="auto"/>
        <w:right w:val="none" w:sz="0" w:space="0" w:color="auto"/>
      </w:divBdr>
    </w:div>
    <w:div w:id="540481230">
      <w:bodyDiv w:val="1"/>
      <w:marLeft w:val="0"/>
      <w:marRight w:val="0"/>
      <w:marTop w:val="0"/>
      <w:marBottom w:val="0"/>
      <w:divBdr>
        <w:top w:val="none" w:sz="0" w:space="0" w:color="auto"/>
        <w:left w:val="none" w:sz="0" w:space="0" w:color="auto"/>
        <w:bottom w:val="none" w:sz="0" w:space="0" w:color="auto"/>
        <w:right w:val="none" w:sz="0" w:space="0" w:color="auto"/>
      </w:divBdr>
    </w:div>
    <w:div w:id="541209376">
      <w:bodyDiv w:val="1"/>
      <w:marLeft w:val="0"/>
      <w:marRight w:val="0"/>
      <w:marTop w:val="0"/>
      <w:marBottom w:val="0"/>
      <w:divBdr>
        <w:top w:val="none" w:sz="0" w:space="0" w:color="auto"/>
        <w:left w:val="none" w:sz="0" w:space="0" w:color="auto"/>
        <w:bottom w:val="none" w:sz="0" w:space="0" w:color="auto"/>
        <w:right w:val="none" w:sz="0" w:space="0" w:color="auto"/>
      </w:divBdr>
      <w:divsChild>
        <w:div w:id="406414912">
          <w:marLeft w:val="0"/>
          <w:marRight w:val="0"/>
          <w:marTop w:val="0"/>
          <w:marBottom w:val="0"/>
          <w:divBdr>
            <w:top w:val="single" w:sz="2" w:space="0" w:color="E3E3E3"/>
            <w:left w:val="single" w:sz="2" w:space="0" w:color="E3E3E3"/>
            <w:bottom w:val="single" w:sz="2" w:space="0" w:color="E3E3E3"/>
            <w:right w:val="single" w:sz="2" w:space="0" w:color="E3E3E3"/>
          </w:divBdr>
          <w:divsChild>
            <w:div w:id="1340424030">
              <w:marLeft w:val="0"/>
              <w:marRight w:val="0"/>
              <w:marTop w:val="0"/>
              <w:marBottom w:val="0"/>
              <w:divBdr>
                <w:top w:val="single" w:sz="2" w:space="0" w:color="E3E3E3"/>
                <w:left w:val="single" w:sz="2" w:space="0" w:color="E3E3E3"/>
                <w:bottom w:val="single" w:sz="2" w:space="0" w:color="E3E3E3"/>
                <w:right w:val="single" w:sz="2" w:space="0" w:color="E3E3E3"/>
              </w:divBdr>
              <w:divsChild>
                <w:div w:id="1007102777">
                  <w:marLeft w:val="0"/>
                  <w:marRight w:val="0"/>
                  <w:marTop w:val="0"/>
                  <w:marBottom w:val="0"/>
                  <w:divBdr>
                    <w:top w:val="single" w:sz="2" w:space="2" w:color="E3E3E3"/>
                    <w:left w:val="single" w:sz="2" w:space="0" w:color="E3E3E3"/>
                    <w:bottom w:val="single" w:sz="2" w:space="0" w:color="E3E3E3"/>
                    <w:right w:val="single" w:sz="2" w:space="0" w:color="E3E3E3"/>
                  </w:divBdr>
                  <w:divsChild>
                    <w:div w:id="65472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0483679">
          <w:marLeft w:val="0"/>
          <w:marRight w:val="0"/>
          <w:marTop w:val="0"/>
          <w:marBottom w:val="0"/>
          <w:divBdr>
            <w:top w:val="single" w:sz="2" w:space="0" w:color="E3E3E3"/>
            <w:left w:val="single" w:sz="2" w:space="0" w:color="E3E3E3"/>
            <w:bottom w:val="single" w:sz="2" w:space="0" w:color="E3E3E3"/>
            <w:right w:val="single" w:sz="2" w:space="0" w:color="E3E3E3"/>
          </w:divBdr>
          <w:divsChild>
            <w:div w:id="13122044">
              <w:marLeft w:val="0"/>
              <w:marRight w:val="0"/>
              <w:marTop w:val="0"/>
              <w:marBottom w:val="0"/>
              <w:divBdr>
                <w:top w:val="single" w:sz="2" w:space="0" w:color="E3E3E3"/>
                <w:left w:val="single" w:sz="2" w:space="0" w:color="E3E3E3"/>
                <w:bottom w:val="single" w:sz="2" w:space="0" w:color="E3E3E3"/>
                <w:right w:val="single" w:sz="2" w:space="0" w:color="E3E3E3"/>
              </w:divBdr>
              <w:divsChild>
                <w:div w:id="1044057743">
                  <w:marLeft w:val="0"/>
                  <w:marRight w:val="0"/>
                  <w:marTop w:val="0"/>
                  <w:marBottom w:val="0"/>
                  <w:divBdr>
                    <w:top w:val="single" w:sz="2" w:space="0" w:color="E3E3E3"/>
                    <w:left w:val="single" w:sz="2" w:space="0" w:color="E3E3E3"/>
                    <w:bottom w:val="single" w:sz="2" w:space="0" w:color="E3E3E3"/>
                    <w:right w:val="single" w:sz="2" w:space="0" w:color="E3E3E3"/>
                  </w:divBdr>
                  <w:divsChild>
                    <w:div w:id="105022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344836">
      <w:bodyDiv w:val="1"/>
      <w:marLeft w:val="0"/>
      <w:marRight w:val="0"/>
      <w:marTop w:val="0"/>
      <w:marBottom w:val="0"/>
      <w:divBdr>
        <w:top w:val="none" w:sz="0" w:space="0" w:color="auto"/>
        <w:left w:val="none" w:sz="0" w:space="0" w:color="auto"/>
        <w:bottom w:val="none" w:sz="0" w:space="0" w:color="auto"/>
        <w:right w:val="none" w:sz="0" w:space="0" w:color="auto"/>
      </w:divBdr>
    </w:div>
    <w:div w:id="1619995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AHAD SIDDIKI</cp:lastModifiedBy>
  <cp:revision>9</cp:revision>
  <dcterms:created xsi:type="dcterms:W3CDTF">2024-11-22T19:28:00Z</dcterms:created>
  <dcterms:modified xsi:type="dcterms:W3CDTF">2024-11-23T11:23:00Z</dcterms:modified>
  <cp:category/>
</cp:coreProperties>
</file>